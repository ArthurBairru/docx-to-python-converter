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rPr>
          <w:rStyle w:val="DefaultFont"/>
          <w:b/>
          <w:sz w:val="16"/>
        </w:rPr>
        <w:t>EMPREENDIMENTO</w:t>
      </w:r>
      <w:r>
        <w:rPr>
          <w:rStyle w:val="DefaultFont"/>
          <w:b/>
          <w:sz w:val="16"/>
        </w:rPr>
        <w:t xml:space="preserve">: </w:t>
      </w:r>
    </w:p>
    <w:p>
      <w:pPr>
        <w:pStyle w:val="Heading1"/>
        <w:spacing w:before="76" w:line="240" w:lineRule="auto"/>
      </w:pPr>
      <w:r>
        <w:rPr>
          <w:rStyle w:val="DefaultFont"/>
          <w:sz w:val="16"/>
        </w:rPr>
        <w:t>Quadra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Lote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Área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___________________________</w:t>
      </w:r>
      <w:r>
        <w:rPr>
          <w:rStyle w:val="DefaultFont"/>
          <w:sz w:val="16"/>
        </w:rPr>
        <w:t xml:space="preserve"> </w:t>
      </w:r>
    </w:p>
    <w:p>
      <w:pPr>
        <w:spacing w:before="56" w:line="360" w:lineRule="auto"/>
        <w:jc w:val="center"/>
      </w:pPr>
      <w:r>
        <w:rPr>
          <w:rStyle w:val="DefaultFont"/>
          <w:b/>
          <w:sz w:val="16"/>
          <w:u w:val="single"/>
        </w:rPr>
        <w:t>PROMITENTE(S COMPRADOR(A/ES)</w:t>
      </w:r>
    </w:p>
    <w:p>
      <w:pPr>
        <w:spacing w:before="56" w:line="360" w:lineRule="auto"/>
        <w:jc w:val="both"/>
      </w:pPr>
      <w:r>
        <w:rPr>
          <w:rStyle w:val="DefaultFont"/>
          <w:b/>
          <w:sz w:val="16"/>
        </w:rPr>
        <w:t>PESSOA FÍSICA</w:t>
      </w:r>
      <w:r>
        <w:rPr>
          <w:rStyle w:val="DefaultFont"/>
          <w:b/>
          <w:sz w:val="16"/>
        </w:rPr>
        <w:t xml:space="preserve"> - </w:t>
      </w:r>
      <w:r>
        <w:rPr>
          <w:rStyle w:val="DefaultFont"/>
          <w:b/>
          <w:sz w:val="16"/>
        </w:rPr>
        <w:t>NOME COMPLETO</w:t>
      </w:r>
      <w:r>
        <w:rPr>
          <w:rStyle w:val="DefaultFont"/>
          <w:b/>
          <w:sz w:val="16"/>
        </w:rPr>
        <w:t>:</w:t>
      </w:r>
      <w:r>
        <w:rPr>
          <w:rStyle w:val="DefaultFont"/>
          <w:sz w:val="16"/>
        </w:rPr>
        <w:t>____________________</w:t>
      </w:r>
      <w:r>
        <w:rPr>
          <w:rStyle w:val="DefaultFont"/>
          <w:sz w:val="16"/>
        </w:rPr>
        <w:t>_____________</w:t>
      </w:r>
      <w:r>
        <w:rPr>
          <w:rStyle w:val="DefaultFont"/>
          <w:sz w:val="16"/>
        </w:rPr>
        <w:t>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RG Nº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ÓRGÃO EXPEDIDOR UF</w:t>
      </w:r>
      <w:r>
        <w:rPr>
          <w:rStyle w:val="DefaultFont"/>
          <w:b/>
          <w:sz w:val="16"/>
        </w:rPr>
        <w:t>:</w:t>
      </w:r>
      <w:r>
        <w:rPr>
          <w:rStyle w:val="DefaultFont"/>
          <w:sz w:val="16"/>
        </w:rPr>
        <w:t>_______</w:t>
      </w:r>
      <w:r>
        <w:rPr>
          <w:rStyle w:val="DefaultFont"/>
          <w:sz w:val="16"/>
        </w:rPr>
        <w:t>,</w:t>
      </w:r>
      <w:r>
        <w:rPr>
          <w:rStyle w:val="DefaultFont"/>
          <w:sz w:val="16"/>
        </w:rPr>
        <w:t xml:space="preserve"> inscrito no CPF/MF sob o nº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__________________________</w:t>
      </w:r>
      <w:r>
        <w:rPr>
          <w:rStyle w:val="DefaultFont"/>
          <w:sz w:val="16"/>
        </w:rPr>
        <w:t xml:space="preserve">, portador da CNH </w:t>
      </w:r>
      <w:r>
        <w:rPr>
          <w:rStyle w:val="DefaultFont"/>
          <w:sz w:val="16"/>
        </w:rPr>
        <w:t>____________________</w:t>
      </w:r>
      <w:r>
        <w:rPr>
          <w:rStyle w:val="DefaultFont"/>
          <w:sz w:val="16"/>
        </w:rPr>
        <w:t>, DETRAN/</w:t>
      </w:r>
      <w:r>
        <w:rPr>
          <w:rStyle w:val="DefaultFont"/>
          <w:sz w:val="16"/>
        </w:rPr>
        <w:t>__________</w:t>
      </w:r>
      <w:r>
        <w:rPr>
          <w:rStyle w:val="DefaultFont"/>
          <w:sz w:val="16"/>
        </w:rPr>
        <w:t>, NACIONALIDADE</w:t>
      </w:r>
      <w:r>
        <w:rPr>
          <w:rStyle w:val="DefaultFont"/>
          <w:sz w:val="16"/>
        </w:rPr>
        <w:t>_____________________</w:t>
      </w:r>
      <w:r>
        <w:rPr>
          <w:rStyle w:val="DefaultFont"/>
          <w:sz w:val="16"/>
        </w:rPr>
        <w:t>PROFISSÃO: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____________________________</w:t>
      </w:r>
      <w:r>
        <w:rPr>
          <w:rStyle w:val="DefaultFont"/>
          <w:sz w:val="16"/>
        </w:rPr>
        <w:t>ESTADO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CIVIL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</w:t>
      </w:r>
      <w:r>
        <w:rPr>
          <w:rStyle w:val="DefaultFont"/>
          <w:sz w:val="16"/>
        </w:rPr>
        <w:t xml:space="preserve">Escolaridade: </w:t>
      </w:r>
      <w:r>
        <w:rPr>
          <w:rStyle w:val="DefaultFont"/>
          <w:sz w:val="16"/>
        </w:rPr>
        <w:t>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Tempo Profissão: </w:t>
      </w:r>
      <w:r>
        <w:rPr>
          <w:rStyle w:val="DefaultFont"/>
          <w:sz w:val="16"/>
        </w:rPr>
        <w:t>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.  E-mail: : </w:t>
      </w:r>
      <w:r>
        <w:rPr>
          <w:rStyle w:val="DefaultFont"/>
          <w:sz w:val="16"/>
        </w:rPr>
        <w:t>_____________________________________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. Telefone: :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.</w:t>
      </w:r>
    </w:p>
    <w:p>
      <w:pPr>
        <w:spacing w:before="56" w:line="360" w:lineRule="auto"/>
        <w:jc w:val="both"/>
      </w:pPr>
      <w:r>
        <w:rPr>
          <w:rStyle w:val="DefaultFont"/>
          <w:b/>
          <w:sz w:val="16"/>
        </w:rPr>
        <w:t>Se casado:</w:t>
      </w:r>
      <w:r>
        <w:rPr>
          <w:rStyle w:val="DefaultFont"/>
          <w:sz w:val="16"/>
        </w:rPr>
        <w:t xml:space="preserve"> data de casamento</w:t>
      </w:r>
      <w:r>
        <w:rPr>
          <w:rStyle w:val="DefaultFont"/>
          <w:sz w:val="16"/>
        </w:rPr>
        <w:t>_______________________</w:t>
      </w:r>
      <w:r>
        <w:rPr>
          <w:rStyle w:val="DefaultFont"/>
          <w:sz w:val="18"/>
          <w:u w:val="single"/>
        </w:rPr>
        <w:t xml:space="preserve"> </w:t>
      </w:r>
      <w:r>
        <w:rPr>
          <w:rStyle w:val="DefaultFont"/>
          <w:sz w:val="16"/>
        </w:rPr>
        <w:t xml:space="preserve">;Regime de bens: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___________________________</w:t>
      </w:r>
      <w:r>
        <w:rPr>
          <w:rStyle w:val="DefaultFont"/>
          <w:sz w:val="16"/>
        </w:rPr>
        <w:t>_______________________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.</w:t>
      </w:r>
    </w:p>
    <w:p>
      <w:pPr>
        <w:spacing w:before="56" w:line="360" w:lineRule="auto"/>
        <w:jc w:val="both"/>
      </w:pPr>
      <w:r>
        <w:rPr>
          <w:rStyle w:val="DefaultFont"/>
          <w:sz w:val="16"/>
        </w:rPr>
        <w:t xml:space="preserve">Possui Filhos (menores de idade, quantos?): :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____________________________________</w:t>
      </w:r>
      <w:r>
        <w:rPr>
          <w:rStyle w:val="DefaultFont"/>
          <w:sz w:val="16"/>
        </w:rPr>
        <w:t xml:space="preserve"> </w:t>
      </w:r>
    </w:p>
    <w:p>
      <w:pPr>
        <w:spacing w:before="56" w:line="360" w:lineRule="auto"/>
        <w:jc w:val="both"/>
      </w:pPr>
      <w:r>
        <w:rPr>
          <w:rStyle w:val="DefaultFont"/>
          <w:b/>
          <w:sz w:val="16"/>
        </w:rPr>
        <w:t>Se comunhão universal ou separação de bens após 1977- dados do pacto antenupcial:</w:t>
      </w:r>
      <w:r>
        <w:rPr>
          <w:rStyle w:val="DefaultFont"/>
          <w:sz w:val="16"/>
        </w:rPr>
        <w:t xml:space="preserve"> Data:</w:t>
      </w:r>
      <w:r>
        <w:rPr>
          <w:rStyle w:val="DefaultFont"/>
          <w:sz w:val="16"/>
        </w:rPr>
        <w:t xml:space="preserve"> (</w:t>
      </w:r>
      <w:r>
        <w:rPr>
          <w:rStyle w:val="DefaultFont"/>
          <w:sz w:val="16"/>
        </w:rPr>
        <w:t>__/__/____</w:t>
      </w:r>
      <w:r>
        <w:rPr>
          <w:rStyle w:val="DefaultFont"/>
          <w:sz w:val="16"/>
        </w:rPr>
        <w:t>)</w:t>
      </w:r>
      <w:r>
        <w:rPr>
          <w:rStyle w:val="DefaultFont"/>
          <w:sz w:val="16"/>
        </w:rPr>
        <w:t xml:space="preserve"> Livro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Folhas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</w:t>
      </w:r>
      <w:r>
        <w:rPr>
          <w:rStyle w:val="DefaultFont"/>
          <w:sz w:val="16"/>
        </w:rPr>
        <w:t xml:space="preserve"> Cartório: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</w:t>
      </w:r>
      <w:r>
        <w:rPr>
          <w:rStyle w:val="DefaultFont"/>
          <w:sz w:val="16"/>
        </w:rPr>
        <w:t>____________-</w:t>
      </w:r>
      <w:r>
        <w:rPr>
          <w:rStyle w:val="DefaultFont"/>
          <w:sz w:val="16"/>
        </w:rPr>
        <w:t xml:space="preserve"> .</w:t>
      </w:r>
      <w:r>
        <w:rPr>
          <w:rStyle w:val="DefaultFont"/>
          <w:sz w:val="16"/>
        </w:rPr>
        <w:br/>
      </w:r>
      <w:r>
        <w:rPr>
          <w:rStyle w:val="DefaultFont"/>
          <w:b/>
          <w:sz w:val="16"/>
        </w:rPr>
        <w:t>Se união estável:</w:t>
      </w:r>
      <w:r>
        <w:rPr>
          <w:rStyle w:val="DefaultFont"/>
          <w:sz w:val="16"/>
        </w:rPr>
        <w:t xml:space="preserve"> qualificar os dois normalmente e declarar que convivem em união estável </w:t>
      </w:r>
      <w:r>
        <w:rPr>
          <w:rStyle w:val="DefaultFont"/>
          <w:sz w:val="16"/>
        </w:rPr>
        <w:t xml:space="preserve">desde ___/____/_____, </w:t>
      </w:r>
      <w:r>
        <w:rPr>
          <w:rStyle w:val="DefaultFont"/>
          <w:sz w:val="16"/>
        </w:rPr>
        <w:t>conforme doc (dados de escritura: Livro</w:t>
      </w:r>
      <w:r>
        <w:rPr>
          <w:rStyle w:val="DefaultFont"/>
          <w:sz w:val="16"/>
        </w:rPr>
        <w:t xml:space="preserve">____ </w:t>
      </w:r>
      <w:r>
        <w:rPr>
          <w:rStyle w:val="DefaultFont"/>
          <w:sz w:val="16"/>
        </w:rPr>
        <w:t>Fls</w:t>
      </w:r>
      <w:r>
        <w:rPr>
          <w:rStyle w:val="DefaultFont"/>
          <w:sz w:val="16"/>
        </w:rPr>
        <w:t xml:space="preserve">_____, </w:t>
      </w:r>
      <w:r>
        <w:rPr>
          <w:rStyle w:val="DefaultFont"/>
          <w:sz w:val="16"/>
        </w:rPr>
        <w:t xml:space="preserve">Data </w:t>
      </w:r>
      <w:r>
        <w:rPr>
          <w:rStyle w:val="DefaultFont"/>
          <w:sz w:val="16"/>
        </w:rPr>
        <w:t xml:space="preserve">___/___/_______, </w:t>
      </w:r>
      <w:r>
        <w:rPr>
          <w:rStyle w:val="DefaultFont"/>
          <w:sz w:val="16"/>
        </w:rPr>
        <w:t>Cartório</w:t>
      </w:r>
      <w:r>
        <w:rPr>
          <w:rStyle w:val="DefaultFont"/>
          <w:sz w:val="16"/>
        </w:rPr>
        <w:t xml:space="preserve">:___________________ </w:t>
      </w:r>
      <w:r>
        <w:rPr>
          <w:rStyle w:val="DefaultFont"/>
          <w:sz w:val="16"/>
        </w:rPr>
        <w:t>ou contrato ou alegação do cliente) Se for mais de um comprador que não sejam casados, qualificar todos eles da forma acima.</w:t>
      </w:r>
    </w:p>
    <w:p>
      <w:pPr>
        <w:spacing w:before="56" w:line="360" w:lineRule="auto"/>
        <w:jc w:val="both"/>
      </w:pPr>
      <w:r>
        <w:rPr>
          <w:rStyle w:val="DefaultFont"/>
          <w:b/>
          <w:sz w:val="16"/>
        </w:rPr>
        <w:t>CÔNJUGE</w:t>
      </w:r>
      <w:r>
        <w:rPr>
          <w:rStyle w:val="DefaultFont"/>
          <w:sz w:val="20"/>
        </w:rPr>
        <w:t>:</w:t>
      </w:r>
      <w:r>
        <w:rPr>
          <w:rStyle w:val="DefaultFont"/>
          <w:sz w:val="16"/>
        </w:rPr>
        <w:t xml:space="preserve"> NOME COMPLETO</w:t>
      </w:r>
      <w:r>
        <w:rPr>
          <w:rStyle w:val="DefaultFont"/>
          <w:b/>
          <w:sz w:val="16"/>
        </w:rPr>
        <w:t>:</w:t>
      </w:r>
      <w:r>
        <w:rPr>
          <w:rStyle w:val="DefaultFont"/>
          <w:sz w:val="16"/>
        </w:rPr>
        <w:t>_______________________</w:t>
      </w:r>
      <w:r>
        <w:rPr>
          <w:rStyle w:val="DefaultFont"/>
          <w:sz w:val="16"/>
        </w:rPr>
        <w:t>_______________</w:t>
      </w:r>
      <w:r>
        <w:rPr>
          <w:rStyle w:val="DefaultFont"/>
          <w:sz w:val="16"/>
        </w:rPr>
        <w:t>RG Nº</w:t>
      </w:r>
      <w:r>
        <w:rPr>
          <w:rStyle w:val="DefaultFont"/>
          <w:sz w:val="16"/>
        </w:rPr>
        <w:t>___________________________</w:t>
      </w:r>
      <w:r>
        <w:rPr>
          <w:rStyle w:val="DefaultFont"/>
          <w:sz w:val="16"/>
        </w:rPr>
        <w:t xml:space="preserve">E ÓRGÃO EXPEDIDOR UF: </w:t>
      </w:r>
      <w:r>
        <w:rPr>
          <w:rStyle w:val="DefaultFont"/>
          <w:sz w:val="16"/>
        </w:rPr>
        <w:t>______________</w:t>
      </w:r>
      <w:r>
        <w:rPr>
          <w:rStyle w:val="DefaultFont"/>
          <w:sz w:val="16"/>
        </w:rPr>
        <w:t xml:space="preserve"> portador da CNH</w:t>
      </w:r>
      <w:r>
        <w:rPr>
          <w:rStyle w:val="DefaultFont"/>
          <w:sz w:val="16"/>
        </w:rPr>
        <w:t>_____________________</w:t>
      </w:r>
      <w:r>
        <w:rPr>
          <w:rStyle w:val="DefaultFont"/>
          <w:sz w:val="16"/>
        </w:rPr>
        <w:t xml:space="preserve"> , DETRAN</w:t>
      </w:r>
      <w:r>
        <w:rPr>
          <w:rStyle w:val="DefaultFont"/>
          <w:sz w:val="16"/>
        </w:rPr>
        <w:t>______</w:t>
      </w:r>
      <w:r>
        <w:rPr>
          <w:rStyle w:val="DefaultFont"/>
          <w:sz w:val="16"/>
        </w:rPr>
        <w:t xml:space="preserve">CPF: </w:t>
      </w:r>
      <w:r>
        <w:rPr>
          <w:rStyle w:val="DefaultFont"/>
          <w:sz w:val="16"/>
        </w:rPr>
        <w:t>_____________________</w:t>
      </w:r>
      <w:r>
        <w:rPr>
          <w:rStyle w:val="DefaultFont"/>
          <w:sz w:val="16"/>
        </w:rPr>
        <w:t>NACIONALIDADE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PROFISSÃO</w:t>
      </w:r>
      <w:r>
        <w:rPr>
          <w:rStyle w:val="DefaultFont"/>
          <w:sz w:val="16"/>
        </w:rPr>
        <w:t>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ESTADO CIVIL </w:t>
      </w:r>
      <w:r>
        <w:rPr>
          <w:rStyle w:val="DefaultFont"/>
          <w:sz w:val="16"/>
        </w:rPr>
        <w:t>_____________________</w:t>
      </w:r>
      <w:r>
        <w:rPr>
          <w:rStyle w:val="DefaultFont"/>
          <w:sz w:val="16"/>
        </w:rPr>
        <w:t>Residentes e domiciliados na Rua/Avenida</w:t>
      </w:r>
      <w:r>
        <w:rPr>
          <w:rStyle w:val="DefaultFont"/>
          <w:sz w:val="16"/>
        </w:rPr>
        <w:t>_____________________________________________________________</w:t>
      </w:r>
      <w:r>
        <w:rPr>
          <w:rStyle w:val="DefaultFont"/>
          <w:sz w:val="16"/>
        </w:rPr>
        <w:t>, número</w:t>
      </w:r>
      <w:r>
        <w:rPr>
          <w:rStyle w:val="DefaultFont"/>
          <w:sz w:val="16"/>
        </w:rPr>
        <w:t>_____</w:t>
      </w:r>
      <w:r>
        <w:rPr>
          <w:rStyle w:val="DefaultFont"/>
          <w:sz w:val="16"/>
        </w:rPr>
        <w:t>complemento</w:t>
      </w:r>
      <w:r>
        <w:rPr>
          <w:rStyle w:val="DefaultFont"/>
          <w:sz w:val="16"/>
        </w:rPr>
        <w:t>________________</w:t>
      </w:r>
      <w:r>
        <w:rPr>
          <w:rStyle w:val="DefaultFont"/>
          <w:sz w:val="16"/>
        </w:rPr>
        <w:t>,</w:t>
      </w:r>
      <w:r>
        <w:rPr>
          <w:rStyle w:val="DefaultFont"/>
          <w:sz w:val="16"/>
        </w:rPr>
        <w:t>bairro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_______________________</w:t>
      </w:r>
      <w:r>
        <w:rPr>
          <w:rStyle w:val="DefaultFont"/>
          <w:sz w:val="16"/>
        </w:rPr>
        <w:t>cidade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_______________________</w:t>
      </w:r>
      <w:r>
        <w:rPr>
          <w:rStyle w:val="DefaultFont"/>
          <w:sz w:val="16"/>
        </w:rPr>
        <w:t>estado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br/>
      </w:r>
      <w:r>
        <w:rPr>
          <w:rStyle w:val="DefaultFont"/>
          <w:sz w:val="16"/>
        </w:rPr>
        <w:t xml:space="preserve">E-mail: : </w:t>
      </w:r>
      <w:r>
        <w:rPr>
          <w:rStyle w:val="DefaultFont"/>
          <w:sz w:val="16"/>
        </w:rPr>
        <w:t>__________________________________________________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. Telefone: :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_________________________________</w:t>
      </w:r>
      <w:r>
        <w:rPr>
          <w:rStyle w:val="DefaultFont"/>
          <w:sz w:val="16"/>
        </w:rPr>
        <w:t>.</w:t>
      </w:r>
    </w:p>
    <w:p>
      <w:pPr>
        <w:spacing w:before="56" w:line="360" w:lineRule="auto"/>
        <w:jc w:val="both"/>
      </w:pPr>
      <w:r>
        <w:rPr>
          <w:rStyle w:val="DefaultFont"/>
          <w:b/>
          <w:sz w:val="16"/>
        </w:rPr>
        <w:t>Declaro(amos) sob as penas da lei e para os fins que se fizerem necessários que o email, o telefone e o endereço indicados são verdadeiros e desde já autorizo o recebimento de notificações, citações, ofertas e qualquer outros avisos por meio de sistema eletrônico.</w:t>
      </w:r>
    </w:p>
    <w:p>
      <w:pPr>
        <w:spacing w:before="56" w:line="360" w:lineRule="auto"/>
        <w:jc w:val="both"/>
      </w:pPr>
      <w:r>
        <w:rPr>
          <w:rStyle w:val="DefaultFont"/>
          <w:b/>
          <w:sz w:val="16"/>
        </w:rPr>
        <w:t xml:space="preserve">SE FOR </w:t>
      </w:r>
      <w:r>
        <w:rPr>
          <w:rStyle w:val="DefaultFont"/>
          <w:b/>
          <w:sz w:val="16"/>
        </w:rPr>
        <w:t>PESSOA JURÍDICA</w:t>
      </w:r>
      <w:r>
        <w:rPr>
          <w:rStyle w:val="DefaultFont"/>
          <w:sz w:val="16"/>
        </w:rPr>
        <w:t>: NOME DA EMPRESA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____________________________________________________________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, inscrita no CNPJ/MF sob o nº </w:t>
      </w:r>
      <w:r>
        <w:rPr>
          <w:rStyle w:val="DefaultFont"/>
          <w:sz w:val="16"/>
        </w:rPr>
        <w:t xml:space="preserve">___._____._______/___, </w:t>
      </w:r>
      <w:r>
        <w:rPr>
          <w:rStyle w:val="DefaultFont"/>
          <w:sz w:val="16"/>
        </w:rPr>
        <w:t xml:space="preserve">neste ato representada na forma de seu documento constitutivo por NOME COMPLETO: </w:t>
      </w:r>
      <w:r>
        <w:rPr>
          <w:rStyle w:val="DefaultFont"/>
          <w:sz w:val="16"/>
        </w:rPr>
        <w:t>______</w:t>
      </w:r>
      <w:r>
        <w:rPr>
          <w:rStyle w:val="DefaultFont"/>
          <w:sz w:val="16"/>
        </w:rPr>
        <w:t>_____________________________________________</w:t>
      </w:r>
      <w:r>
        <w:rPr>
          <w:rStyle w:val="DefaultFont"/>
          <w:sz w:val="16"/>
        </w:rPr>
        <w:t>___________</w:t>
      </w:r>
      <w:r>
        <w:rPr>
          <w:rStyle w:val="DefaultFont"/>
          <w:sz w:val="16"/>
        </w:rPr>
        <w:t>RG Nº</w:t>
      </w:r>
      <w:r>
        <w:rPr>
          <w:rStyle w:val="DefaultFont"/>
          <w:sz w:val="16"/>
        </w:rPr>
        <w:t xml:space="preserve">__________________ </w:t>
      </w:r>
      <w:r>
        <w:rPr>
          <w:rStyle w:val="DefaultFont"/>
          <w:sz w:val="16"/>
        </w:rPr>
        <w:t xml:space="preserve">E ÓRGÃO EXPEDIDOR UF: </w:t>
      </w:r>
      <w:r>
        <w:rPr>
          <w:rStyle w:val="DefaultFont"/>
          <w:sz w:val="16"/>
        </w:rPr>
        <w:t>______</w:t>
      </w:r>
      <w:r>
        <w:rPr>
          <w:rStyle w:val="DefaultFont"/>
          <w:sz w:val="16"/>
        </w:rPr>
        <w:t xml:space="preserve">CPF/MF: </w:t>
      </w:r>
      <w:r>
        <w:rPr>
          <w:rStyle w:val="DefaultFont"/>
          <w:sz w:val="16"/>
        </w:rPr>
        <w:t xml:space="preserve">__________________ </w:t>
      </w:r>
      <w:r>
        <w:rPr>
          <w:rStyle w:val="DefaultFont"/>
          <w:sz w:val="16"/>
        </w:rPr>
        <w:t>NACIONALIDADE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PROFISSÃO</w:t>
      </w:r>
      <w:r>
        <w:rPr>
          <w:rStyle w:val="DefaultFont"/>
          <w:sz w:val="16"/>
        </w:rPr>
        <w:t xml:space="preserve">:________________________ </w:t>
      </w:r>
      <w:r>
        <w:rPr>
          <w:rStyle w:val="DefaultFont"/>
          <w:sz w:val="16"/>
        </w:rPr>
        <w:t xml:space="preserve">ESTADO CIVIL </w:t>
      </w:r>
      <w:r>
        <w:rPr>
          <w:rStyle w:val="DefaultFont"/>
          <w:sz w:val="16"/>
        </w:rPr>
        <w:t xml:space="preserve">_________ </w:t>
      </w:r>
      <w:r>
        <w:rPr>
          <w:rStyle w:val="DefaultFont"/>
          <w:sz w:val="16"/>
        </w:rPr>
        <w:t xml:space="preserve">com endereço no </w:t>
      </w:r>
      <w:r>
        <w:rPr>
          <w:rStyle w:val="DefaultFont"/>
          <w:sz w:val="16"/>
        </w:rPr>
        <w:t>___________________________________________________________</w:t>
      </w:r>
      <w:r>
        <w:rPr>
          <w:rStyle w:val="DefaultFont"/>
          <w:sz w:val="16"/>
        </w:rPr>
        <w:t xml:space="preserve">. </w:t>
      </w:r>
      <w:r>
        <w:rPr>
          <w:rStyle w:val="DefaultFont"/>
          <w:sz w:val="16"/>
        </w:rPr>
        <w:br/>
      </w:r>
      <w:r>
        <w:rPr>
          <w:rStyle w:val="DefaultFont"/>
          <w:sz w:val="16"/>
        </w:rPr>
        <w:t>Q</w:t>
      </w:r>
      <w:r>
        <w:rPr>
          <w:rStyle w:val="DefaultFont"/>
          <w:sz w:val="16"/>
        </w:rPr>
        <w:t>ue</w:t>
      </w:r>
      <w:r>
        <w:rPr>
          <w:rStyle w:val="DefaultFont"/>
          <w:sz w:val="16"/>
        </w:rPr>
        <w:t xml:space="preserve"> através da(s) empresa(s) imobiliária no final mencionada(s), integrada(s) ao sistema de comercialização do empreendimento, </w:t>
      </w:r>
      <w:r>
        <w:rPr>
          <w:rStyle w:val="DefaultFont"/>
          <w:sz w:val="16"/>
        </w:rPr>
        <w:t>possuí o interesse em adquirir o referido Lote no empreendimento supracitado</w:t>
      </w:r>
      <w:r>
        <w:rPr>
          <w:rStyle w:val="DefaultFont"/>
          <w:sz w:val="16"/>
        </w:rPr>
        <w:t>, nos termos do presente pré-contrato, nas condições abaixo apresentadas</w:t>
      </w:r>
      <w:r>
        <w:rPr>
          <w:rStyle w:val="DefaultFont"/>
          <w:sz w:val="16"/>
        </w:rPr>
        <w:t>:</w:t>
      </w:r>
    </w:p>
    <w:p>
      <w:pPr>
        <w:spacing w:before="56" w:line="360" w:lineRule="auto"/>
        <w:jc w:val="both"/>
      </w:pPr>
      <w:r>
        <w:rPr>
          <w:rStyle w:val="DefaultFont"/>
          <w:b/>
          <w:i/>
          <w:sz w:val="16"/>
        </w:rPr>
        <w:t xml:space="preserve"> </w:t>
      </w:r>
      <w:r>
        <w:rPr>
          <w:rStyle w:val="DefaultFont"/>
          <w:b/>
          <w:sz w:val="16"/>
        </w:rPr>
        <w:t xml:space="preserve">Condições de venda a serem submetidas à aprovação da </w:t>
      </w:r>
      <w:r>
        <w:rPr>
          <w:rStyle w:val="DefaultFont"/>
          <w:b/>
          <w:sz w:val="16"/>
        </w:rPr>
        <w:t>VENDEDORA</w:t>
      </w:r>
      <w:r>
        <w:rPr>
          <w:rStyle w:val="DefaultFont"/>
          <w:b/>
          <w:sz w:val="16"/>
        </w:rPr>
        <w:t xml:space="preserve"> e que poderão ser modificadas por ela para que se adeque à Tabela de Vendas vigente</w:t>
      </w:r>
      <w:r>
        <w:rPr>
          <w:rStyle w:val="DefaultFont"/>
          <w:b/>
          <w:sz w:val="16"/>
        </w:rPr>
        <w:t>:</w:t>
      </w:r>
    </w:p>
    <w:p>
      <w:pPr>
        <w:pStyle w:val="BodyText"/>
        <w:spacing w:line="240" w:lineRule="auto"/>
        <w:jc w:val="both"/>
      </w:pPr>
      <w:r>
        <w:rPr>
          <w:rStyle w:val="DefaultFont"/>
          <w:b/>
          <w:sz w:val="16"/>
        </w:rPr>
        <w:t xml:space="preserve">      </w:t>
      </w:r>
      <w:r>
        <w:rPr>
          <w:rStyle w:val="DefaultFont"/>
          <w:b/>
          <w:sz w:val="16"/>
        </w:rPr>
        <w:t xml:space="preserve">  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 xml:space="preserve"> </w:t>
      </w:r>
    </w:p>
    <w:p>
      <w:pPr>
        <w:pStyle w:val="ListBullet"/>
        <w:spacing w:before="0" w:after="0" w:line="240" w:lineRule="auto"/>
        <w:jc w:val="both"/>
      </w:pPr>
      <w:r>
        <w:rPr>
          <w:rStyle w:val="DefaultFont"/>
          <w:b/>
          <w:sz w:val="16"/>
        </w:rPr>
        <w:t>Valor imóvel à vista</w:t>
      </w:r>
      <w:r>
        <w:rPr>
          <w:rStyle w:val="DefaultFont"/>
          <w:b/>
          <w:sz w:val="16"/>
        </w:rPr>
        <w:t>: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__________________________________</w:t>
      </w:r>
    </w:p>
    <w:p>
      <w:pPr>
        <w:pStyle w:val="ListBullet"/>
        <w:spacing w:before="0" w:after="0" w:line="240" w:lineRule="auto"/>
        <w:jc w:val="both"/>
      </w:pPr>
      <w:r>
        <w:rPr>
          <w:rStyle w:val="DefaultFont"/>
          <w:b/>
          <w:sz w:val="16"/>
        </w:rPr>
        <w:t>Valor imóvel financiado – com juros: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sz w:val="16"/>
        </w:rPr>
        <w:t>_____________________________________</w:t>
      </w:r>
      <w:r>
        <w:rPr>
          <w:rStyle w:val="DefaultFont"/>
          <w:sz w:val="16"/>
        </w:rPr>
        <w:t xml:space="preserve">      </w:t>
      </w:r>
    </w:p>
    <w:p>
      <w:pPr>
        <w:pStyle w:val="Heading1"/>
        <w:spacing w:before="134" w:line="240" w:lineRule="auto"/>
        <w:jc w:val="both"/>
      </w:pPr>
      <w:r>
        <w:rPr>
          <w:rStyle w:val="DefaultFont"/>
          <w:sz w:val="16"/>
        </w:rPr>
        <w:t>1</w:t>
      </w:r>
      <w:r>
        <w:rPr>
          <w:rStyle w:val="DefaultFont"/>
          <w:sz w:val="16"/>
        </w:rPr>
        <w:t xml:space="preserve">) Valor </w:t>
      </w:r>
      <w:r>
        <w:rPr>
          <w:rStyle w:val="DefaultFont"/>
          <w:sz w:val="16"/>
        </w:rPr>
        <w:t>de Arras Confirmatórias</w:t>
      </w:r>
      <w:r>
        <w:rPr>
          <w:rStyle w:val="DefaultFont"/>
          <w:sz w:val="16"/>
        </w:rPr>
        <w:t>/Sinal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</w:t>
      </w:r>
      <w:r>
        <w:rPr>
          <w:rStyle w:val="DefaultFont"/>
          <w:sz w:val="16"/>
        </w:rPr>
        <w:t>__</w:t>
      </w:r>
      <w:r>
        <w:rPr>
          <w:rStyle w:val="DefaultFont"/>
          <w:sz w:val="16"/>
        </w:rPr>
        <w:t>___</w:t>
      </w:r>
      <w:r>
        <w:rPr>
          <w:rStyle w:val="DefaultFont"/>
          <w:sz w:val="16"/>
        </w:rPr>
        <w:t xml:space="preserve"> em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</w:t>
      </w:r>
      <w:r>
        <w:rPr>
          <w:rStyle w:val="DefaultFont"/>
          <w:sz w:val="16"/>
        </w:rPr>
        <w:t xml:space="preserve"> parcelas, com o vencimento da primeira parcela no dia  </w:t>
      </w:r>
      <w:r>
        <w:rPr>
          <w:rStyle w:val="DefaultFont"/>
          <w:sz w:val="16"/>
          <w:u w:val="single"/>
        </w:rPr>
        <w:t>___</w:t>
      </w:r>
      <w:r>
        <w:rPr>
          <w:rStyle w:val="DefaultFont"/>
          <w:sz w:val="16"/>
          <w:u w:val="single"/>
        </w:rPr>
        <w:t>/</w:t>
      </w:r>
      <w:r>
        <w:rPr>
          <w:rStyle w:val="DefaultFont"/>
          <w:sz w:val="16"/>
          <w:u w:val="single"/>
        </w:rPr>
        <w:t>___/____</w:t>
      </w:r>
      <w:r>
        <w:rPr>
          <w:rStyle w:val="DefaultFont"/>
          <w:sz w:val="16"/>
        </w:rPr>
        <w:t>.</w:t>
      </w:r>
    </w:p>
    <w:p>
      <w:pPr>
        <w:pStyle w:val="Heading1"/>
        <w:spacing w:before="120" w:line="240" w:lineRule="auto"/>
        <w:jc w:val="both"/>
      </w:pPr>
      <w:r>
        <w:rPr>
          <w:rStyle w:val="DefaultFont"/>
          <w:sz w:val="16"/>
        </w:rPr>
        <w:t>2</w:t>
      </w:r>
      <w:r>
        <w:rPr>
          <w:rStyle w:val="DefaultFont"/>
          <w:sz w:val="16"/>
        </w:rPr>
        <w:t>) Saldo Financiado: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em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</w:t>
      </w:r>
      <w:r>
        <w:rPr>
          <w:rStyle w:val="DefaultFont"/>
          <w:sz w:val="16"/>
        </w:rPr>
        <w:t xml:space="preserve"> parcelas</w:t>
      </w:r>
      <w:r>
        <w:rPr>
          <w:rStyle w:val="DefaultFont"/>
          <w:sz w:val="16"/>
        </w:rPr>
        <w:t xml:space="preserve"> mensais, com o vencimento da primeira parcela no dia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  <w:u w:val="single"/>
        </w:rPr>
        <w:t>___</w:t>
      </w:r>
      <w:r>
        <w:rPr>
          <w:rStyle w:val="DefaultFont"/>
          <w:sz w:val="16"/>
          <w:u w:val="single"/>
        </w:rPr>
        <w:t>/</w:t>
      </w:r>
      <w:r>
        <w:rPr>
          <w:rStyle w:val="DefaultFont"/>
          <w:sz w:val="16"/>
          <w:u w:val="single"/>
        </w:rPr>
        <w:t>___/____</w:t>
      </w:r>
      <w:r>
        <w:rPr>
          <w:rStyle w:val="DefaultFont"/>
          <w:sz w:val="16"/>
        </w:rPr>
        <w:t>.</w:t>
      </w:r>
    </w:p>
    <w:p>
      <w:pPr>
        <w:pStyle w:val="BodyText"/>
        <w:spacing w:before="120" w:line="240" w:lineRule="auto"/>
      </w:pPr>
      <w:r>
        <w:rPr>
          <w:rStyle w:val="DefaultFont"/>
          <w:b/>
          <w:sz w:val="16"/>
        </w:rPr>
        <w:t>2</w:t>
      </w:r>
      <w:r>
        <w:rPr>
          <w:rStyle w:val="DefaultFont"/>
          <w:b/>
          <w:sz w:val="16"/>
        </w:rPr>
        <w:t xml:space="preserve">.1) Dia escolhido para o vencimento das parcelas: </w:t>
      </w:r>
      <w:r>
        <w:rPr>
          <w:rStyle w:val="DefaultFont"/>
          <w:b/>
          <w:sz w:val="16"/>
        </w:rPr>
        <w:t xml:space="preserve">(  </w:t>
      </w:r>
      <w:r>
        <w:rPr>
          <w:rStyle w:val="DefaultFont"/>
          <w:b/>
          <w:sz w:val="16"/>
        </w:rPr>
        <w:t xml:space="preserve">  </w:t>
      </w:r>
      <w:r>
        <w:rPr>
          <w:rStyle w:val="DefaultFont"/>
          <w:b/>
          <w:sz w:val="16"/>
        </w:rPr>
        <w:t xml:space="preserve"> ) </w:t>
      </w:r>
      <w:r>
        <w:rPr>
          <w:rStyle w:val="DefaultFont"/>
          <w:b/>
          <w:sz w:val="20"/>
        </w:rPr>
        <w:t>5</w:t>
      </w:r>
      <w:r>
        <w:rPr>
          <w:rStyle w:val="DefaultFont"/>
          <w:b/>
          <w:sz w:val="16"/>
        </w:rPr>
        <w:t xml:space="preserve">     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 xml:space="preserve">( </w:t>
      </w:r>
      <w:r>
        <w:rPr>
          <w:rStyle w:val="DefaultFont"/>
          <w:b/>
          <w:sz w:val="16"/>
        </w:rPr>
        <w:t xml:space="preserve">  </w:t>
      </w:r>
      <w:r>
        <w:rPr>
          <w:rStyle w:val="DefaultFont"/>
          <w:b/>
          <w:sz w:val="16"/>
        </w:rPr>
        <w:t xml:space="preserve">  ) </w:t>
      </w:r>
      <w:r>
        <w:rPr>
          <w:rStyle w:val="DefaultFont"/>
          <w:b/>
          <w:sz w:val="20"/>
        </w:rPr>
        <w:t xml:space="preserve">10 </w:t>
      </w:r>
      <w:r>
        <w:rPr>
          <w:rStyle w:val="DefaultFont"/>
          <w:b/>
          <w:sz w:val="16"/>
        </w:rPr>
        <w:t xml:space="preserve">   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 xml:space="preserve">(   </w:t>
      </w:r>
      <w:r>
        <w:rPr>
          <w:rStyle w:val="DefaultFont"/>
          <w:b/>
          <w:sz w:val="16"/>
        </w:rPr>
        <w:t xml:space="preserve">  </w:t>
      </w:r>
      <w:r>
        <w:rPr>
          <w:rStyle w:val="DefaultFont"/>
          <w:b/>
          <w:sz w:val="16"/>
        </w:rPr>
        <w:t xml:space="preserve">) </w:t>
      </w:r>
      <w:r>
        <w:rPr>
          <w:rStyle w:val="DefaultFont"/>
          <w:b/>
          <w:sz w:val="20"/>
        </w:rPr>
        <w:t xml:space="preserve">15 </w:t>
      </w:r>
      <w:r>
        <w:rPr>
          <w:rStyle w:val="DefaultFont"/>
          <w:b/>
          <w:sz w:val="16"/>
        </w:rPr>
        <w:t xml:space="preserve">   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 xml:space="preserve">(   </w:t>
      </w:r>
      <w:r>
        <w:rPr>
          <w:rStyle w:val="DefaultFont"/>
          <w:b/>
          <w:sz w:val="16"/>
        </w:rPr>
        <w:t xml:space="preserve">  </w:t>
      </w:r>
      <w:r>
        <w:rPr>
          <w:rStyle w:val="DefaultFont"/>
          <w:b/>
          <w:sz w:val="16"/>
        </w:rPr>
        <w:t>)</w:t>
      </w:r>
      <w:r>
        <w:rPr>
          <w:rStyle w:val="DefaultFont"/>
          <w:b/>
          <w:sz w:val="20"/>
        </w:rPr>
        <w:t xml:space="preserve"> </w:t>
      </w:r>
      <w:r>
        <w:rPr>
          <w:rStyle w:val="DefaultFont"/>
          <w:b/>
          <w:sz w:val="20"/>
        </w:rPr>
        <w:t>20</w:t>
      </w:r>
      <w:r>
        <w:rPr>
          <w:rStyle w:val="DefaultFont"/>
          <w:b/>
          <w:sz w:val="16"/>
        </w:rPr>
        <w:t xml:space="preserve">    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 xml:space="preserve">( </w:t>
      </w:r>
      <w:r>
        <w:rPr>
          <w:rStyle w:val="DefaultFont"/>
          <w:b/>
          <w:sz w:val="16"/>
        </w:rPr>
        <w:t xml:space="preserve">   </w:t>
      </w:r>
      <w:r>
        <w:rPr>
          <w:rStyle w:val="DefaultFont"/>
          <w:b/>
          <w:sz w:val="16"/>
        </w:rPr>
        <w:t xml:space="preserve">) </w:t>
      </w:r>
      <w:r>
        <w:rPr>
          <w:rStyle w:val="DefaultFont"/>
          <w:b/>
          <w:sz w:val="20"/>
        </w:rPr>
        <w:t>25</w:t>
      </w:r>
    </w:p>
    <w:p>
      <w:pPr>
        <w:pStyle w:val="BodyText"/>
        <w:spacing w:before="120" w:line="240" w:lineRule="auto"/>
        <w:jc w:val="both"/>
      </w:pPr>
      <w:r>
        <w:rPr>
          <w:rStyle w:val="DefaultFont"/>
          <w:b/>
          <w:sz w:val="16"/>
        </w:rPr>
        <w:t>2</w:t>
      </w:r>
      <w:r>
        <w:rPr>
          <w:rStyle w:val="DefaultFont"/>
          <w:b/>
          <w:sz w:val="16"/>
        </w:rPr>
        <w:t xml:space="preserve">.2) </w:t>
      </w:r>
      <w:r>
        <w:rPr>
          <w:rStyle w:val="DefaultFont"/>
          <w:b/>
          <w:sz w:val="16"/>
        </w:rPr>
        <w:t>Valor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>d</w:t>
      </w:r>
      <w:r>
        <w:rPr>
          <w:rStyle w:val="DefaultFont"/>
          <w:b/>
          <w:sz w:val="16"/>
        </w:rPr>
        <w:t>e cada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>p</w:t>
      </w:r>
      <w:r>
        <w:rPr>
          <w:rStyle w:val="DefaultFont"/>
          <w:b/>
          <w:sz w:val="16"/>
        </w:rPr>
        <w:t>arcela: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__________________________________</w:t>
      </w:r>
      <w:r>
        <w:rPr>
          <w:rStyle w:val="DefaultFont"/>
          <w:sz w:val="16"/>
        </w:rPr>
        <w:t xml:space="preserve">.O(s) PROMITENTE(S) COMPRADOR(A/ES) está(ão) ciente(s) e concorda(m) expressamente que sobre </w:t>
      </w:r>
      <w:r>
        <w:rPr>
          <w:rStyle w:val="DefaultFont"/>
          <w:sz w:val="16"/>
        </w:rPr>
        <w:t xml:space="preserve">o valor da parcela </w:t>
      </w:r>
      <w:r>
        <w:rPr>
          <w:rStyle w:val="DefaultFont"/>
          <w:sz w:val="16"/>
        </w:rPr>
        <w:t>já está pré-calculado</w:t>
      </w:r>
      <w:r>
        <w:rPr>
          <w:rStyle w:val="DefaultFont"/>
          <w:sz w:val="16"/>
        </w:rPr>
        <w:t xml:space="preserve"> juros a uma taxa efetiva de 12% (doze por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cento) ao ano, calculados de acordo com o Sistema Francês de Amortização (“Tabela Price”)</w:t>
      </w:r>
      <w:r>
        <w:rPr>
          <w:rStyle w:val="DefaultFont"/>
          <w:sz w:val="16"/>
        </w:rPr>
        <w:t>.</w:t>
      </w:r>
    </w:p>
    <w:p>
      <w:pPr>
        <w:pStyle w:val="BodyText"/>
        <w:spacing w:before="120" w:line="240" w:lineRule="auto"/>
        <w:jc w:val="both"/>
      </w:pPr>
      <w:r>
        <w:rPr>
          <w:rStyle w:val="DefaultFont"/>
          <w:b/>
          <w:sz w:val="16"/>
        </w:rPr>
        <w:t>2</w:t>
      </w:r>
      <w:r>
        <w:rPr>
          <w:rStyle w:val="DefaultFont"/>
          <w:b/>
          <w:sz w:val="16"/>
        </w:rPr>
        <w:t xml:space="preserve">.3) </w:t>
      </w:r>
      <w:r>
        <w:rPr>
          <w:rStyle w:val="DefaultFont"/>
          <w:b/>
          <w:sz w:val="16"/>
        </w:rPr>
        <w:t xml:space="preserve">Da correção monetária das parcelas: </w:t>
      </w:r>
      <w:r>
        <w:rPr>
          <w:rStyle w:val="DefaultFont"/>
          <w:sz w:val="16"/>
        </w:rPr>
        <w:t>As parcelas do Saldo Financiado serão corrigidas</w:t>
      </w:r>
      <w:r>
        <w:rPr>
          <w:rStyle w:val="DefaultFont"/>
          <w:sz w:val="16"/>
        </w:rPr>
        <w:t xml:space="preserve"> pelo Índice Nacional de Preços ao Consumidor Amplo (IPCA)</w:t>
      </w:r>
      <w:r>
        <w:rPr>
          <w:rStyle w:val="DefaultFont"/>
          <w:sz w:val="16"/>
        </w:rPr>
        <w:t xml:space="preserve">, sendo correção </w:t>
      </w:r>
      <w:r>
        <w:rPr>
          <w:rStyle w:val="DefaultFont"/>
          <w:b/>
          <w:sz w:val="16"/>
        </w:rPr>
        <w:t>(i) anual</w:t>
      </w:r>
      <w:r>
        <w:rPr>
          <w:rStyle w:val="DefaultFont"/>
          <w:sz w:val="16"/>
        </w:rPr>
        <w:t xml:space="preserve"> para os parcelamentos em até 36 (trinta e seis) meses; ou </w:t>
      </w:r>
      <w:r>
        <w:rPr>
          <w:rStyle w:val="DefaultFont"/>
          <w:b/>
          <w:sz w:val="16"/>
        </w:rPr>
        <w:t>(ii) mensal</w:t>
      </w:r>
      <w:r>
        <w:rPr>
          <w:rStyle w:val="DefaultFont"/>
          <w:sz w:val="16"/>
        </w:rPr>
        <w:t xml:space="preserve"> para os parcelamentos a partir de 37 (trinta e sete) meses</w:t>
      </w:r>
      <w:r>
        <w:rPr>
          <w:rStyle w:val="DefaultFont"/>
          <w:sz w:val="16"/>
        </w:rPr>
        <w:t>.</w:t>
      </w:r>
    </w:p>
    <w:p>
      <w:pPr>
        <w:spacing w:line="240" w:lineRule="auto"/>
      </w:pPr>
      <w:r>
        <w:rPr>
          <w:rStyle w:val="DefaultFont"/>
          <w:b/>
          <w:sz w:val="16"/>
        </w:rPr>
        <w:t>Assinatura por:</w:t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  <w:t>Assinatura do Contrato:</w:t>
      </w:r>
    </w:p>
    <w:p>
      <w:pPr>
        <w:spacing w:line="240" w:lineRule="auto"/>
      </w:pPr>
      <w:r>
        <w:rPr>
          <w:rStyle w:val="DefaultFont"/>
          <w:b/>
          <w:i/>
          <w:sz w:val="16"/>
        </w:rPr>
        <w:t>(    )</w:t>
      </w:r>
      <w:r>
        <w:rPr>
          <w:rStyle w:val="DefaultFont"/>
          <w:b/>
          <w:i/>
          <w:sz w:val="16"/>
        </w:rPr>
        <w:t xml:space="preserve"> </w:t>
      </w:r>
      <w:r>
        <w:rPr>
          <w:rStyle w:val="DefaultFont"/>
          <w:b/>
          <w:sz w:val="16"/>
        </w:rPr>
        <w:t xml:space="preserve">Procuração  </w:t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i/>
          <w:sz w:val="16"/>
        </w:rPr>
        <w:t>(    )</w:t>
      </w:r>
      <w:r>
        <w:rPr>
          <w:rStyle w:val="DefaultFont"/>
          <w:b/>
          <w:i/>
          <w:sz w:val="16"/>
        </w:rPr>
        <w:t xml:space="preserve"> </w:t>
      </w:r>
      <w:r>
        <w:rPr>
          <w:rStyle w:val="DefaultFont"/>
          <w:b/>
          <w:sz w:val="16"/>
        </w:rPr>
        <w:t>Físico</w:t>
      </w:r>
    </w:p>
    <w:p>
      <w:pPr>
        <w:spacing w:line="240" w:lineRule="auto"/>
      </w:pPr>
      <w:r>
        <w:rPr>
          <w:rStyle w:val="DefaultFont"/>
          <w:b/>
          <w:i/>
          <w:sz w:val="16"/>
        </w:rPr>
        <w:t>(    )</w:t>
      </w:r>
      <w:r>
        <w:rPr>
          <w:rStyle w:val="DefaultFont"/>
          <w:b/>
          <w:i/>
          <w:sz w:val="16"/>
        </w:rPr>
        <w:t xml:space="preserve"> </w:t>
      </w:r>
      <w:r>
        <w:rPr>
          <w:rStyle w:val="DefaultFont"/>
          <w:b/>
          <w:sz w:val="16"/>
        </w:rPr>
        <w:t xml:space="preserve">Pelo próprio titular </w:t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i/>
          <w:sz w:val="16"/>
        </w:rPr>
        <w:t>(    )</w:t>
      </w:r>
      <w:r>
        <w:rPr>
          <w:rStyle w:val="DefaultFont"/>
          <w:b/>
          <w:i/>
          <w:sz w:val="16"/>
        </w:rPr>
        <w:t xml:space="preserve"> </w:t>
      </w:r>
      <w:r>
        <w:rPr>
          <w:rStyle w:val="DefaultFont"/>
          <w:b/>
          <w:sz w:val="16"/>
        </w:rPr>
        <w:t>Por certificado digital</w:t>
      </w:r>
    </w:p>
    <w:p>
      <w:pPr>
        <w:spacing w:before="56" w:line="360" w:lineRule="auto"/>
        <w:jc w:val="both"/>
      </w:pPr>
      <w:r>
        <w:rPr>
          <w:rStyle w:val="DefaultFont"/>
          <w:b/>
          <w:sz w:val="16"/>
        </w:rPr>
        <w:t xml:space="preserve">Moradia Atual (alugada, propria quitada/financiada, aluguel, casa dos pais):  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sz w:val="16"/>
        </w:rPr>
        <w:t>________________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 xml:space="preserve">. : Intenção Compra: Morar </w:t>
      </w:r>
      <w:r>
        <w:rPr>
          <w:rStyle w:val="DefaultFont"/>
          <w:b/>
          <w:sz w:val="16"/>
        </w:rPr>
        <w:t>(   )</w:t>
      </w:r>
      <w:r>
        <w:rPr>
          <w:rStyle w:val="DefaultFont"/>
          <w:b/>
          <w:sz w:val="16"/>
        </w:rPr>
        <w:t xml:space="preserve">. Investir </w:t>
      </w:r>
      <w:r>
        <w:rPr>
          <w:rStyle w:val="DefaultFont"/>
          <w:b/>
          <w:sz w:val="16"/>
        </w:rPr>
        <w:t>(</w:t>
      </w:r>
      <w:r>
        <w:rPr>
          <w:rStyle w:val="DefaultFont"/>
          <w:b/>
          <w:sz w:val="16"/>
        </w:rPr>
        <w:t xml:space="preserve">   </w:t>
      </w:r>
      <w:r>
        <w:rPr>
          <w:rStyle w:val="DefaultFont"/>
          <w:b/>
          <w:sz w:val="16"/>
        </w:rPr>
        <w:t>)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>.</w:t>
      </w:r>
    </w:p>
    <w:p>
      <w:pPr>
        <w:spacing w:line="249" w:lineRule="auto"/>
        <w:jc w:val="both"/>
      </w:pPr>
      <w:r>
        <w:rPr>
          <w:rStyle w:val="DefaultFont"/>
          <w:b/>
          <w:sz w:val="16"/>
          <w:u w:val="single"/>
        </w:rPr>
        <w:t>DA ANÁLISE DE CRÉDITO</w:t>
      </w:r>
      <w:r>
        <w:rPr>
          <w:rStyle w:val="DefaultFont"/>
          <w:b/>
          <w:sz w:val="16"/>
          <w:u w:val="single"/>
        </w:rPr>
        <w:t>:</w:t>
      </w:r>
    </w:p>
    <w:p>
      <w:pPr>
        <w:pStyle w:val="ListBullet"/>
        <w:spacing w:before="0" w:after="0" w:line="249" w:lineRule="auto"/>
      </w:pPr>
      <w:r>
        <w:rPr>
          <w:rStyle w:val="DefaultFont"/>
          <w:b/>
          <w:sz w:val="16"/>
        </w:rPr>
        <w:t xml:space="preserve">Prazo para Envio de Documentos: </w:t>
      </w:r>
      <w:r>
        <w:rPr>
          <w:rStyle w:val="DefaultFont"/>
          <w:sz w:val="16"/>
        </w:rPr>
        <w:t>O(s) PROMITENTE(S) COMPRADOR(A/ES) compromete(m)-se a encaminhar à VENDEDORA todos os documentos necessários para a</w:t>
      </w:r>
      <w:r>
        <w:rPr>
          <w:rStyle w:val="DefaultFont"/>
          <w:sz w:val="16"/>
        </w:rPr>
        <w:t xml:space="preserve"> confirmação da</w:t>
      </w:r>
      <w:r>
        <w:rPr>
          <w:rStyle w:val="DefaultFont"/>
          <w:sz w:val="16"/>
        </w:rPr>
        <w:t xml:space="preserve"> análise de crédito no prazo de 48 (quarenta e oito) horas a partir da data de assinatura deste contrato. Caso os documentos não sejam enviados no referido prazo, o presente instrumento será rescindido automaticamente, retendo a VENDEDORA o Sinal pago.</w:t>
      </w:r>
      <w:r>
        <w:rPr>
          <w:rStyle w:val="DefaultFont"/>
          <w:sz w:val="16"/>
        </w:rPr>
        <w:t xml:space="preserve"> </w:t>
      </w:r>
    </w:p>
    <w:p>
      <w:pPr>
        <w:pStyle w:val="ListBullet"/>
        <w:spacing w:before="0" w:after="0" w:line="249" w:lineRule="auto"/>
      </w:pPr>
      <w:r>
        <w:rPr>
          <w:rStyle w:val="DefaultFont"/>
          <w:b/>
          <w:sz w:val="16"/>
        </w:rPr>
        <w:t xml:space="preserve">Documentação Necessária: </w:t>
      </w:r>
      <w:r>
        <w:rPr>
          <w:rStyle w:val="DefaultFont"/>
          <w:sz w:val="16"/>
        </w:rPr>
        <w:t>A lista de documentos necessários para a análise de crédito será fornecida pel</w:t>
      </w:r>
      <w:r>
        <w:rPr>
          <w:rStyle w:val="DefaultFont"/>
          <w:sz w:val="16"/>
        </w:rPr>
        <w:t>o(a)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Corretor(a) que está intermediando a presente negociação</w:t>
      </w:r>
      <w:r>
        <w:rPr>
          <w:rStyle w:val="DefaultFont"/>
          <w:sz w:val="16"/>
        </w:rPr>
        <w:t xml:space="preserve">, sendo os seguintes: </w:t>
      </w:r>
      <w:r>
        <w:rPr>
          <w:rStyle w:val="DefaultFont"/>
          <w:b/>
          <w:sz w:val="16"/>
        </w:rPr>
        <w:t>a)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sz w:val="16"/>
        </w:rPr>
        <w:t>cópia do RG ou Carteira Profissional</w:t>
      </w:r>
      <w:r>
        <w:rPr>
          <w:rStyle w:val="DefaultFont"/>
          <w:sz w:val="16"/>
        </w:rPr>
        <w:t xml:space="preserve"> autenticado</w:t>
      </w:r>
      <w:r>
        <w:rPr>
          <w:rStyle w:val="DefaultFont"/>
          <w:sz w:val="16"/>
        </w:rPr>
        <w:t xml:space="preserve">; </w:t>
      </w:r>
      <w:r>
        <w:rPr>
          <w:rStyle w:val="DefaultFont"/>
          <w:b/>
          <w:sz w:val="16"/>
        </w:rPr>
        <w:t xml:space="preserve">b) </w:t>
      </w:r>
      <w:r>
        <w:rPr>
          <w:rStyle w:val="DefaultFont"/>
          <w:sz w:val="16"/>
        </w:rPr>
        <w:t>Cópia do CPF ou CNH</w:t>
      </w:r>
      <w:r>
        <w:rPr>
          <w:rStyle w:val="DefaultFont"/>
          <w:sz w:val="16"/>
        </w:rPr>
        <w:t xml:space="preserve"> autenticado</w:t>
      </w:r>
      <w:r>
        <w:rPr>
          <w:rStyle w:val="DefaultFont"/>
          <w:sz w:val="16"/>
        </w:rPr>
        <w:t xml:space="preserve">; </w:t>
      </w:r>
      <w:r>
        <w:rPr>
          <w:rStyle w:val="DefaultFont"/>
          <w:b/>
          <w:sz w:val="16"/>
        </w:rPr>
        <w:t xml:space="preserve">c) </w:t>
      </w:r>
      <w:r>
        <w:rPr>
          <w:rStyle w:val="DefaultFont"/>
          <w:sz w:val="16"/>
        </w:rPr>
        <w:t>Cópia da certidão de casamento ou declaração 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união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estável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(com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ou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sem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averbação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divórcio)</w:t>
      </w:r>
      <w:r>
        <w:rPr>
          <w:rStyle w:val="DefaultFont"/>
          <w:sz w:val="16"/>
        </w:rPr>
        <w:t xml:space="preserve"> ou </w:t>
      </w:r>
      <w:r>
        <w:rPr>
          <w:rStyle w:val="DefaultFont"/>
          <w:b/>
          <w:sz w:val="16"/>
        </w:rPr>
        <w:t>Certidão de Nascimento</w:t>
      </w:r>
      <w:r>
        <w:rPr>
          <w:rStyle w:val="DefaultFont"/>
          <w:b/>
          <w:sz w:val="16"/>
        </w:rPr>
        <w:t xml:space="preserve"> atualizada</w:t>
      </w:r>
      <w:r>
        <w:rPr>
          <w:rStyle w:val="DefaultFont"/>
          <w:sz w:val="16"/>
        </w:rPr>
        <w:t>;</w:t>
      </w:r>
      <w:r>
        <w:rPr>
          <w:rStyle w:val="DefaultFont"/>
          <w:sz w:val="16"/>
        </w:rPr>
        <w:t xml:space="preserve"> </w:t>
      </w:r>
      <w:r>
        <w:rPr>
          <w:rStyle w:val="DefaultFont"/>
          <w:b/>
          <w:sz w:val="16"/>
        </w:rPr>
        <w:t>d)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sz w:val="16"/>
        </w:rPr>
        <w:t>Comprovante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residência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com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no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máximo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90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(noventa)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dias; </w:t>
      </w:r>
      <w:r>
        <w:rPr>
          <w:rStyle w:val="DefaultFont"/>
          <w:b/>
          <w:sz w:val="16"/>
        </w:rPr>
        <w:t>e)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sz w:val="16"/>
        </w:rPr>
        <w:t>comprovação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renda</w:t>
      </w:r>
      <w:r>
        <w:rPr>
          <w:rStyle w:val="DefaultFont"/>
          <w:sz w:val="16"/>
        </w:rPr>
        <w:t xml:space="preserve"> dos últimos 3 (três) meses</w:t>
      </w:r>
      <w:r>
        <w:rPr>
          <w:rStyle w:val="DefaultFont"/>
          <w:sz w:val="16"/>
        </w:rPr>
        <w:t>; ou</w:t>
      </w:r>
      <w:r>
        <w:rPr>
          <w:rStyle w:val="DefaultFont"/>
          <w:sz w:val="16"/>
        </w:rPr>
        <w:t xml:space="preserve"> sendo Pessoa Jurídica</w:t>
      </w:r>
      <w:r>
        <w:rPr>
          <w:rStyle w:val="DefaultFont"/>
          <w:sz w:val="16"/>
        </w:rPr>
        <w:t xml:space="preserve"> </w:t>
      </w:r>
      <w:r>
        <w:rPr>
          <w:rStyle w:val="DefaultFont"/>
          <w:b/>
          <w:sz w:val="16"/>
        </w:rPr>
        <w:t>f)</w:t>
      </w:r>
      <w:r>
        <w:rPr>
          <w:rStyle w:val="DefaultFont"/>
          <w:sz w:val="16"/>
        </w:rPr>
        <w:t xml:space="preserve"> Contrato Social </w:t>
      </w:r>
      <w:r>
        <w:rPr>
          <w:rStyle w:val="DefaultFont"/>
          <w:sz w:val="16"/>
        </w:rPr>
        <w:t xml:space="preserve">atualizado; </w:t>
      </w:r>
      <w:r>
        <w:rPr>
          <w:rStyle w:val="DefaultFont"/>
          <w:b/>
          <w:sz w:val="16"/>
        </w:rPr>
        <w:t>g)</w:t>
      </w:r>
      <w:r>
        <w:rPr>
          <w:rStyle w:val="DefaultFont"/>
          <w:sz w:val="16"/>
        </w:rPr>
        <w:t xml:space="preserve"> Cartão CNPJ, certidão simplificada, procuração, se for o caso, bem como documentos a depender do caso em concreto</w:t>
      </w:r>
      <w:r>
        <w:rPr>
          <w:rStyle w:val="DefaultFont"/>
          <w:sz w:val="16"/>
        </w:rPr>
        <w:t>.</w:t>
      </w:r>
      <w:r>
        <w:rPr>
          <w:rStyle w:val="DefaultFont"/>
          <w:sz w:val="16"/>
        </w:rPr>
        <w:t xml:space="preserve"> O(s) </w:t>
      </w:r>
      <w:r>
        <w:rPr>
          <w:rStyle w:val="DefaultFont"/>
          <w:sz w:val="16"/>
        </w:rPr>
        <w:t>PROMITENTE(S) COMPRADOR(A/ES)</w:t>
      </w:r>
      <w:r>
        <w:rPr>
          <w:rStyle w:val="DefaultFont"/>
          <w:sz w:val="16"/>
        </w:rPr>
        <w:t xml:space="preserve"> declara(m) ciência de que a análise de crédito só ocorrerá a partir do envio de TODOS os documentos necessários</w:t>
      </w:r>
      <w:r>
        <w:rPr>
          <w:rStyle w:val="DefaultFont"/>
          <w:sz w:val="16"/>
        </w:rPr>
        <w:t>, podendo ser solicitado documentos adicionais a depender de cada caso</w:t>
      </w:r>
      <w:r>
        <w:rPr>
          <w:rStyle w:val="DefaultFont"/>
          <w:sz w:val="16"/>
        </w:rPr>
        <w:t>.</w:t>
      </w:r>
    </w:p>
    <w:p>
      <w:pPr>
        <w:pStyle w:val="ListBullet"/>
        <w:spacing w:before="0" w:after="0" w:line="249" w:lineRule="auto"/>
      </w:pPr>
      <w:r>
        <w:rPr>
          <w:rStyle w:val="DefaultFont"/>
          <w:b/>
          <w:sz w:val="16"/>
        </w:rPr>
        <w:t>Condição Suspensiva:</w:t>
      </w:r>
      <w:r>
        <w:rPr>
          <w:rStyle w:val="DefaultFont"/>
          <w:sz w:val="16"/>
        </w:rPr>
        <w:t xml:space="preserve"> A eficácia deste contrato está condicionada à aprovação bem-sucedida da análise de crédito do</w:t>
      </w:r>
      <w:r>
        <w:rPr>
          <w:rStyle w:val="DefaultFont"/>
          <w:sz w:val="16"/>
        </w:rPr>
        <w:t xml:space="preserve">(s) </w:t>
      </w:r>
      <w:r>
        <w:rPr>
          <w:rStyle w:val="DefaultFont"/>
          <w:sz w:val="16"/>
        </w:rPr>
        <w:t>PROMITENTE(S) COMPRADOR(A/ES) pela VENDEDORA</w:t>
      </w:r>
      <w:r>
        <w:rPr>
          <w:rStyle w:val="DefaultFont"/>
          <w:sz w:val="16"/>
        </w:rPr>
        <w:t>.</w:t>
      </w:r>
      <w:r>
        <w:rPr>
          <w:rStyle w:val="DefaultFont"/>
          <w:sz w:val="16"/>
        </w:rPr>
        <w:t xml:space="preserve"> Dessa forma e</w:t>
      </w:r>
      <w:r>
        <w:rPr>
          <w:rStyle w:val="DefaultFont"/>
          <w:sz w:val="16"/>
        </w:rPr>
        <w:t xml:space="preserve">ste </w:t>
      </w:r>
      <w:r>
        <w:rPr>
          <w:rStyle w:val="DefaultFont"/>
          <w:sz w:val="16"/>
        </w:rPr>
        <w:t xml:space="preserve">instrumento </w:t>
      </w:r>
      <w:r>
        <w:rPr>
          <w:rStyle w:val="DefaultFont"/>
          <w:sz w:val="16"/>
        </w:rPr>
        <w:t xml:space="preserve">somente terá eficácia caso </w:t>
      </w:r>
      <w:r>
        <w:rPr>
          <w:rStyle w:val="DefaultFont"/>
          <w:sz w:val="16"/>
        </w:rPr>
        <w:t>o</w:t>
      </w:r>
      <w:r>
        <w:rPr>
          <w:rStyle w:val="DefaultFont"/>
          <w:sz w:val="16"/>
        </w:rPr>
        <w:t>(s) PROMITENTE(S) COMPRADOR(A/ES)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seja</w:t>
      </w:r>
      <w:r>
        <w:rPr>
          <w:rStyle w:val="DefaultFont"/>
          <w:sz w:val="16"/>
        </w:rPr>
        <w:t>(m)</w:t>
      </w:r>
      <w:r>
        <w:rPr>
          <w:rStyle w:val="DefaultFont"/>
          <w:sz w:val="16"/>
        </w:rPr>
        <w:t xml:space="preserve"> aprovado</w:t>
      </w:r>
      <w:r>
        <w:rPr>
          <w:rStyle w:val="DefaultFont"/>
          <w:sz w:val="16"/>
        </w:rPr>
        <w:t>(s)</w:t>
      </w:r>
      <w:r>
        <w:rPr>
          <w:rStyle w:val="DefaultFont"/>
          <w:sz w:val="16"/>
        </w:rPr>
        <w:t xml:space="preserve"> na análise de crédito pela VENDEDORA.</w:t>
      </w:r>
    </w:p>
    <w:p>
      <w:pPr>
        <w:pStyle w:val="ListBullet"/>
        <w:spacing w:before="0" w:after="0" w:line="249" w:lineRule="auto"/>
      </w:pPr>
      <w:r>
        <w:rPr>
          <w:rStyle w:val="DefaultFont"/>
          <w:b/>
          <w:sz w:val="16"/>
        </w:rPr>
        <w:t>Negativa da Análise de Crédito:</w:t>
      </w:r>
      <w:r>
        <w:rPr>
          <w:rStyle w:val="DefaultFont"/>
          <w:sz w:val="16"/>
        </w:rPr>
        <w:t xml:space="preserve"> Em caso de </w:t>
      </w:r>
      <w:r>
        <w:rPr>
          <w:rStyle w:val="DefaultFont"/>
          <w:sz w:val="16"/>
        </w:rPr>
        <w:t>negativa</w:t>
      </w:r>
      <w:r>
        <w:rPr>
          <w:rStyle w:val="DefaultFont"/>
          <w:sz w:val="16"/>
        </w:rPr>
        <w:t xml:space="preserve"> na análise de crédito, este </w:t>
      </w:r>
      <w:r>
        <w:rPr>
          <w:rStyle w:val="DefaultFont"/>
          <w:sz w:val="16"/>
        </w:rPr>
        <w:t>instrumento</w:t>
      </w:r>
      <w:r>
        <w:rPr>
          <w:rStyle w:val="DefaultFont"/>
          <w:sz w:val="16"/>
        </w:rPr>
        <w:t xml:space="preserve"> não terá eficácia, ficando ambas as partes liberadas de quaisquer obrigações futuras decorrentes deste instrumento.</w:t>
      </w:r>
      <w:r>
        <w:rPr>
          <w:rStyle w:val="DefaultFont"/>
          <w:sz w:val="16"/>
        </w:rPr>
        <w:t xml:space="preserve"> Nesta hipótese</w:t>
      </w:r>
      <w:r>
        <w:rPr>
          <w:rStyle w:val="DefaultFont"/>
          <w:sz w:val="16"/>
        </w:rPr>
        <w:t xml:space="preserve"> de </w:t>
      </w:r>
      <w:r>
        <w:rPr>
          <w:rStyle w:val="DefaultFont"/>
          <w:sz w:val="16"/>
        </w:rPr>
        <w:t xml:space="preserve">negativa </w:t>
      </w:r>
      <w:r>
        <w:rPr>
          <w:rStyle w:val="DefaultFont"/>
          <w:sz w:val="16"/>
        </w:rPr>
        <w:t>na análise de crédito, o</w:t>
      </w:r>
      <w:r>
        <w:rPr>
          <w:rStyle w:val="DefaultFont"/>
          <w:sz w:val="16"/>
        </w:rPr>
        <w:t>(s)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PROMITENTE(S) COMPRADOR(A/ES)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perderá o direito ao valor pago a título de Sinal de Negócio, o qual será retido pela VENDEDORA a título de compensação pelos custos administrativos e comerciais incorridos.</w:t>
      </w:r>
    </w:p>
    <w:p>
      <w:pPr>
        <w:spacing w:line="249" w:lineRule="auto"/>
        <w:jc w:val="both"/>
      </w:pPr>
      <w:r>
        <w:rPr>
          <w:rStyle w:val="DefaultFont"/>
          <w:b/>
          <w:sz w:val="16"/>
          <w:u w:val="single"/>
        </w:rPr>
        <w:t>DAS ARRAS CONFIRMATÓRIAS:</w:t>
      </w:r>
    </w:p>
    <w:p>
      <w:pPr>
        <w:pStyle w:val="ListBullet"/>
        <w:spacing w:before="0" w:after="0" w:line="249" w:lineRule="auto"/>
      </w:pPr>
      <w:r>
        <w:rPr>
          <w:rStyle w:val="DefaultFont"/>
          <w:b/>
          <w:sz w:val="16"/>
        </w:rPr>
        <w:t xml:space="preserve">Do Sinal de Arras Confirmatória: </w:t>
      </w:r>
      <w:r>
        <w:rPr>
          <w:rStyle w:val="DefaultFont"/>
          <w:sz w:val="16"/>
        </w:rPr>
        <w:t xml:space="preserve">Sem prejuízo ao caráter irretratável e irrevogável do presente </w:t>
      </w:r>
      <w:r>
        <w:rPr>
          <w:rStyle w:val="DefaultFont"/>
          <w:sz w:val="16"/>
        </w:rPr>
        <w:t xml:space="preserve">instrumento, </w:t>
      </w:r>
      <w:r>
        <w:rPr>
          <w:rStyle w:val="DefaultFont"/>
          <w:sz w:val="16"/>
        </w:rPr>
        <w:t xml:space="preserve">destaca-se que ele é realizado com a convenção de ARRAS CONFIRMATÓRIAS, de acordo com os artigos 418 e ss. do Código Civil Brasileiro. Desta forma, </w:t>
      </w:r>
      <w:r>
        <w:rPr>
          <w:rStyle w:val="DefaultFont"/>
          <w:sz w:val="16"/>
        </w:rPr>
        <w:t>o(s)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PROMITENTE(S) COMPRADOR(A/ES)</w:t>
      </w:r>
      <w:r>
        <w:rPr>
          <w:rStyle w:val="DefaultFont"/>
          <w:sz w:val="16"/>
        </w:rPr>
        <w:t xml:space="preserve"> têm ciência de que</w:t>
      </w:r>
      <w:r>
        <w:rPr>
          <w:rStyle w:val="DefaultFont"/>
          <w:sz w:val="16"/>
        </w:rPr>
        <w:t xml:space="preserve"> em c</w:t>
      </w:r>
      <w:r>
        <w:rPr>
          <w:rStyle w:val="DefaultFont"/>
          <w:sz w:val="16"/>
        </w:rPr>
        <w:t>aso</w:t>
      </w:r>
      <w:r>
        <w:rPr>
          <w:rStyle w:val="DefaultFont"/>
          <w:sz w:val="16"/>
        </w:rPr>
        <w:t xml:space="preserve"> de </w:t>
      </w:r>
      <w:r>
        <w:rPr>
          <w:rStyle w:val="DefaultFont"/>
          <w:b/>
          <w:sz w:val="16"/>
        </w:rPr>
        <w:t>desistência e/ou não cumprimento de alguma de suas obrigações dispostas neste Instrumento</w:t>
      </w:r>
      <w:r>
        <w:rPr>
          <w:rStyle w:val="DefaultFont"/>
          <w:sz w:val="16"/>
        </w:rPr>
        <w:t xml:space="preserve">, </w:t>
      </w:r>
      <w:r>
        <w:rPr>
          <w:rStyle w:val="DefaultFont"/>
          <w:sz w:val="16"/>
        </w:rPr>
        <w:t>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VENDEDORA</w:t>
      </w:r>
      <w:r>
        <w:rPr>
          <w:rStyle w:val="DefaultFont"/>
          <w:sz w:val="16"/>
        </w:rPr>
        <w:t xml:space="preserve"> poderá denunciar o presente </w:t>
      </w:r>
      <w:r>
        <w:rPr>
          <w:rStyle w:val="DefaultFont"/>
          <w:sz w:val="16"/>
        </w:rPr>
        <w:t>instrumento</w:t>
      </w:r>
      <w:r>
        <w:rPr>
          <w:rStyle w:val="DefaultFont"/>
          <w:sz w:val="16"/>
        </w:rPr>
        <w:t xml:space="preserve"> e tê-lo por desfeito, hipótese na qual </w:t>
      </w:r>
      <w:r>
        <w:rPr>
          <w:rStyle w:val="DefaultFont"/>
          <w:sz w:val="16"/>
        </w:rPr>
        <w:t>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VENDEDORA</w:t>
      </w:r>
      <w:r>
        <w:rPr>
          <w:rStyle w:val="DefaultFont"/>
          <w:sz w:val="16"/>
        </w:rPr>
        <w:t xml:space="preserve"> reterá o valor de Arras recebido, devendo restituir </w:t>
      </w:r>
      <w:r>
        <w:rPr>
          <w:rStyle w:val="DefaultFont"/>
          <w:sz w:val="16"/>
        </w:rPr>
        <w:t>ao(s)</w:t>
      </w:r>
      <w:r>
        <w:rPr>
          <w:rStyle w:val="DefaultFont"/>
          <w:sz w:val="16"/>
        </w:rPr>
        <w:t xml:space="preserve"> PROMITENTE</w:t>
      </w:r>
      <w:r>
        <w:rPr>
          <w:rStyle w:val="DefaultFont"/>
          <w:sz w:val="16"/>
        </w:rPr>
        <w:t>(S)</w:t>
      </w:r>
      <w:r>
        <w:rPr>
          <w:rStyle w:val="DefaultFont"/>
          <w:sz w:val="16"/>
        </w:rPr>
        <w:t xml:space="preserve"> COMPRADOR</w:t>
      </w:r>
      <w:r>
        <w:rPr>
          <w:rStyle w:val="DefaultFont"/>
          <w:sz w:val="16"/>
        </w:rPr>
        <w:t>(</w:t>
      </w:r>
      <w:r>
        <w:rPr>
          <w:rStyle w:val="DefaultFont"/>
          <w:sz w:val="16"/>
        </w:rPr>
        <w:t>A</w:t>
      </w:r>
      <w:r>
        <w:rPr>
          <w:rStyle w:val="DefaultFont"/>
          <w:sz w:val="16"/>
        </w:rPr>
        <w:t>/ES)</w:t>
      </w:r>
      <w:r>
        <w:rPr>
          <w:rStyle w:val="DefaultFont"/>
          <w:sz w:val="16"/>
        </w:rPr>
        <w:t xml:space="preserve"> os demais valores recebidos até o momento da rescisão</w:t>
      </w:r>
      <w:r>
        <w:rPr>
          <w:rStyle w:val="DefaultFont"/>
          <w:sz w:val="16"/>
        </w:rPr>
        <w:t>.</w:t>
      </w:r>
    </w:p>
    <w:p>
      <w:pPr>
        <w:pStyle w:val="ListBullet"/>
        <w:spacing w:before="0" w:after="0" w:line="249" w:lineRule="auto"/>
      </w:pPr>
      <w:r>
        <w:rPr>
          <w:rStyle w:val="DefaultFont"/>
          <w:b/>
          <w:sz w:val="16"/>
        </w:rPr>
        <w:t>Do pagamento da comissão de corretagem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 xml:space="preserve"> A</w:t>
      </w:r>
      <w:r>
        <w:rPr>
          <w:rStyle w:val="DefaultFont"/>
          <w:sz w:val="16"/>
        </w:rPr>
        <w:t xml:space="preserve"> efetiva aquisição do lote objeto deste instrumento está sujeita à verificação de </w:t>
      </w:r>
      <w:r>
        <w:rPr>
          <w:rStyle w:val="DefaultFont"/>
          <w:sz w:val="16"/>
        </w:rPr>
        <w:t xml:space="preserve">condição </w:t>
      </w:r>
      <w:r>
        <w:rPr>
          <w:rStyle w:val="DefaultFont"/>
          <w:sz w:val="16"/>
        </w:rPr>
        <w:t>suspensiva</w:t>
      </w:r>
      <w:r>
        <w:rPr>
          <w:rStyle w:val="DefaultFont"/>
          <w:sz w:val="16"/>
        </w:rPr>
        <w:t>,</w:t>
      </w:r>
      <w:r>
        <w:rPr>
          <w:rStyle w:val="DefaultFont"/>
          <w:sz w:val="16"/>
        </w:rPr>
        <w:t xml:space="preserve"> nos termos dos artigos 125 e seguintes do Código Civil, isto é, está sujeita ao pagamento integral:</w:t>
      </w:r>
      <w:r>
        <w:rPr>
          <w:rStyle w:val="DefaultFont"/>
          <w:sz w:val="16"/>
        </w:rPr>
        <w:tab/>
      </w:r>
      <w:r>
        <w:rPr>
          <w:rStyle w:val="DefaultFont"/>
          <w:sz w:val="16"/>
        </w:rPr>
        <w:t xml:space="preserve"> do valor das Arras previsto no</w:t>
      </w:r>
      <w:r>
        <w:rPr>
          <w:rStyle w:val="DefaultFont"/>
          <w:sz w:val="16"/>
        </w:rPr>
        <w:t xml:space="preserve"> item</w:t>
      </w:r>
      <w:r>
        <w:rPr>
          <w:rStyle w:val="DefaultFont"/>
          <w:sz w:val="16"/>
        </w:rPr>
        <w:t xml:space="preserve"> a</w:t>
      </w:r>
      <w:r>
        <w:rPr>
          <w:rStyle w:val="DefaultFont"/>
          <w:sz w:val="16"/>
        </w:rPr>
        <w:t>) e</w:t>
      </w:r>
      <w:r>
        <w:rPr>
          <w:rStyle w:val="DefaultFont"/>
          <w:sz w:val="16"/>
        </w:rPr>
        <w:t xml:space="preserve"> da comissão de corretagem e sinal de negócio</w:t>
      </w:r>
      <w:r>
        <w:rPr>
          <w:rStyle w:val="DefaultFont"/>
          <w:sz w:val="16"/>
        </w:rPr>
        <w:t xml:space="preserve">, sendo que o não pagamento </w:t>
      </w:r>
      <w:r>
        <w:rPr>
          <w:rStyle w:val="DefaultFont"/>
          <w:sz w:val="16"/>
        </w:rPr>
        <w:t>nas datas aprazadas implicará na resolução automática do presente instrumento, independentemente de qualquer notificação ou interpelação contratual, de modo que a presente contratação não terá qualquer eficácia, ficando ambas as Partes desobrigadas de todos os seus termos, sem prejuízo das Arras e comissão pagas</w:t>
      </w:r>
      <w:r>
        <w:rPr>
          <w:rStyle w:val="DefaultFont"/>
          <w:sz w:val="16"/>
        </w:rPr>
        <w:t>.</w:t>
      </w:r>
    </w:p>
    <w:p>
      <w:pPr>
        <w:spacing w:line="249" w:lineRule="auto"/>
        <w:jc w:val="both"/>
      </w:pPr>
      <w:r>
        <w:rPr>
          <w:rStyle w:val="DefaultFont"/>
          <w:b/>
          <w:sz w:val="16"/>
          <w:u w:val="single"/>
        </w:rPr>
        <w:t>DAS DISPOSIÇÕES GERAIS:</w:t>
      </w:r>
    </w:p>
    <w:p>
      <w:pPr>
        <w:pStyle w:val="BodyText"/>
        <w:spacing w:line="205" w:lineRule="exact"/>
        <w:jc w:val="both"/>
      </w:pPr>
      <w:r>
        <w:rPr>
          <w:rStyle w:val="DefaultFont"/>
          <w:sz w:val="16"/>
        </w:rPr>
        <w:t>Ao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assinar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presente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Pré-Contrato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Compra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Venda,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o(a/os)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PROMITENTE(S) COMPRADOR(A/ES)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declara(m):</w:t>
      </w:r>
    </w:p>
    <w:p>
      <w:pPr>
        <w:pStyle w:val="ListBullet"/>
        <w:spacing w:before="0" w:after="0" w:line="249" w:lineRule="auto"/>
      </w:pPr>
      <w:r>
        <w:rPr>
          <w:rStyle w:val="DefaultFont"/>
          <w:sz w:val="16"/>
        </w:rPr>
        <w:t xml:space="preserve">Que o presente </w:t>
      </w:r>
      <w:r>
        <w:rPr>
          <w:rStyle w:val="DefaultFont"/>
          <w:sz w:val="16"/>
        </w:rPr>
        <w:t xml:space="preserve">instrumento </w:t>
      </w:r>
      <w:r>
        <w:rPr>
          <w:rStyle w:val="DefaultFont"/>
          <w:sz w:val="16"/>
        </w:rPr>
        <w:t>é celebrado em caráter irrevogável e irretratável e obriga entre si, seus herdeiros e sucessores 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qualquer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título.</w:t>
      </w:r>
    </w:p>
    <w:p>
      <w:pPr>
        <w:pStyle w:val="ListBullet"/>
        <w:spacing w:before="4" w:after="0" w:line="249" w:lineRule="auto"/>
      </w:pPr>
      <w:r>
        <w:rPr>
          <w:rStyle w:val="DefaultFont"/>
          <w:sz w:val="16"/>
        </w:rPr>
        <w:t>Que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compra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respectivo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imóvel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foi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intermediada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pela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Imobiliária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________________________________________</w:t>
      </w:r>
      <w:r>
        <w:rPr>
          <w:rStyle w:val="DefaultFont"/>
          <w:sz w:val="16"/>
        </w:rPr>
        <w:t xml:space="preserve">inscrita no CNPJ sob o nº.: </w:t>
      </w:r>
      <w:r>
        <w:rPr>
          <w:rStyle w:val="DefaultFont"/>
          <w:sz w:val="16"/>
        </w:rPr>
        <w:t>_____________________________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e no CRECI –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ª Região –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sob o nº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____________________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,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através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seu 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Corretor(a),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Sr.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(a)</w:t>
      </w:r>
      <w:r>
        <w:rPr>
          <w:rStyle w:val="DefaultFont"/>
          <w:sz w:val="16"/>
        </w:rPr>
        <w:t>____________________________________________________</w:t>
      </w:r>
      <w:r>
        <w:rPr>
          <w:rStyle w:val="DefaultFont"/>
          <w:sz w:val="16"/>
        </w:rPr>
        <w:t>,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inscrito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no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CRECI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–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_____________-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sob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nº.:</w:t>
      </w:r>
      <w:r>
        <w:rPr>
          <w:rStyle w:val="DefaultFont"/>
          <w:sz w:val="16"/>
        </w:rPr>
        <w:t>:</w:t>
      </w:r>
      <w:r>
        <w:rPr>
          <w:rStyle w:val="DefaultFont"/>
          <w:sz w:val="16"/>
        </w:rPr>
        <w:t>_______________</w:t>
      </w:r>
      <w:r>
        <w:rPr>
          <w:rStyle w:val="DefaultFont"/>
          <w:sz w:val="16"/>
        </w:rPr>
        <w:t>-F</w:t>
      </w:r>
      <w:r>
        <w:rPr>
          <w:rStyle w:val="DefaultFont"/>
          <w:sz w:val="16"/>
        </w:rPr>
        <w:t xml:space="preserve">. O valor da comissão de corretagem </w:t>
      </w:r>
      <w:r>
        <w:rPr>
          <w:rStyle w:val="DefaultFont"/>
          <w:sz w:val="16"/>
        </w:rPr>
        <w:t>no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caso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distrato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Pré-Contrat</w:t>
      </w:r>
      <w:r>
        <w:rPr>
          <w:rStyle w:val="DefaultFont"/>
          <w:sz w:val="16"/>
        </w:rPr>
        <w:t xml:space="preserve">o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             </w:t>
      </w:r>
      <w:r>
        <w:rPr>
          <w:rStyle w:val="DefaultFont"/>
          <w:sz w:val="16"/>
        </w:rPr>
        <w:t>ou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Contrato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Compra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Venda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tal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valor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não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será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objeto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devolução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em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nenhuma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hipótese</w:t>
      </w:r>
      <w:r>
        <w:rPr>
          <w:rStyle w:val="DefaultFont"/>
          <w:sz w:val="16"/>
        </w:rPr>
        <w:t>, tendo em vista que a comissão de corretagem integra o valor do imóvel</w:t>
      </w:r>
      <w:r>
        <w:rPr>
          <w:rStyle w:val="DefaultFont"/>
          <w:sz w:val="16"/>
        </w:rPr>
        <w:t xml:space="preserve"> nos termos do art. 67-A, i, da Lei 13.786/2018</w:t>
      </w:r>
      <w:r>
        <w:rPr>
          <w:rStyle w:val="DefaultFont"/>
          <w:sz w:val="16"/>
        </w:rPr>
        <w:t xml:space="preserve"> e art. 32-A, V, da mesma Lei.</w:t>
      </w:r>
    </w:p>
    <w:p>
      <w:pPr>
        <w:pStyle w:val="ListBullet"/>
        <w:spacing w:before="6" w:after="0" w:line="249" w:lineRule="auto"/>
      </w:pPr>
      <w:r>
        <w:rPr>
          <w:rStyle w:val="DefaultFont"/>
          <w:b/>
          <w:sz w:val="16"/>
        </w:rPr>
        <w:t>Estar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>ciente</w:t>
      </w:r>
      <w:r>
        <w:rPr>
          <w:rStyle w:val="DefaultFont"/>
          <w:b/>
          <w:sz w:val="16"/>
        </w:rPr>
        <w:t xml:space="preserve"> </w:t>
      </w:r>
      <w:r>
        <w:rPr>
          <w:rStyle w:val="DefaultFont"/>
          <w:b/>
          <w:sz w:val="16"/>
        </w:rPr>
        <w:t>que o</w:t>
      </w:r>
      <w:r>
        <w:rPr>
          <w:rStyle w:val="DefaultFont"/>
          <w:b/>
          <w:sz w:val="16"/>
        </w:rPr>
        <w:t xml:space="preserve"> valor </w:t>
      </w:r>
      <w:r>
        <w:rPr>
          <w:rStyle w:val="DefaultFont"/>
          <w:b/>
          <w:sz w:val="16"/>
        </w:rPr>
        <w:t xml:space="preserve">da Comissão de Corretagem </w:t>
      </w:r>
      <w:r>
        <w:rPr>
          <w:rStyle w:val="DefaultFont"/>
          <w:b/>
          <w:sz w:val="16"/>
        </w:rPr>
        <w:t xml:space="preserve">será pago diretamente </w:t>
      </w:r>
      <w:r>
        <w:rPr>
          <w:rStyle w:val="DefaultFont"/>
          <w:b/>
          <w:sz w:val="16"/>
        </w:rPr>
        <w:t xml:space="preserve">pelo(a/s) COMPRADOR(A/ES) </w:t>
      </w:r>
      <w:r>
        <w:rPr>
          <w:rStyle w:val="DefaultFont"/>
          <w:b/>
          <w:sz w:val="16"/>
        </w:rPr>
        <w:t xml:space="preserve">para a Imobiliária e/ou Corretor(a) de Imóveis que está intermediando a presente negociação, </w:t>
      </w:r>
      <w:r>
        <w:rPr>
          <w:rStyle w:val="DefaultFont"/>
          <w:b/>
          <w:sz w:val="16"/>
        </w:rPr>
        <w:t>logo, este valor não intregrará o preço do imóvel e não será objeto de devolução pela VENDEDORA sob qualquer hipótese.</w:t>
      </w:r>
    </w:p>
    <w:p>
      <w:pPr>
        <w:pStyle w:val="ListBullet"/>
        <w:spacing w:before="6" w:after="0" w:line="249" w:lineRule="auto"/>
      </w:pPr>
      <w:r>
        <w:rPr>
          <w:rStyle w:val="DefaultFont"/>
          <w:sz w:val="16"/>
        </w:rPr>
        <w:t xml:space="preserve">Estar ciente de que o Contrato de Compra e Venda a ser formalizado após a devida aprovação da análise de crédito, deverá ser assinado com firma reconhecida pelo(s) PROMITENTE(S) COMPRADOR(A/ES), bem como os documentos pessoais (RG, CNH e CPF) que deverão ser autenticados em cartório. As custas de reconhecimento das assinaturas e da autenticação dos documentos, serão exclusivamente do(s) PROMITENTE(S) COMPRADOR(A/ES).  </w:t>
      </w:r>
    </w:p>
    <w:p>
      <w:pPr>
        <w:pStyle w:val="ListBullet"/>
        <w:spacing w:before="6" w:after="0" w:line="249" w:lineRule="auto"/>
      </w:pPr>
      <w:r>
        <w:rPr>
          <w:rStyle w:val="DefaultFont"/>
          <w:sz w:val="16"/>
        </w:rPr>
        <w:t>Estar ciente de que a data escolhida para o vencimento das Parcelas do Saldo Financiado é inalterável.</w:t>
      </w:r>
      <w:r>
        <w:rPr>
          <w:rStyle w:val="DefaultFont"/>
          <w:sz w:val="16"/>
        </w:rPr>
        <w:t xml:space="preserve"> Caso o(s) PROMITENTE(S) COMPRADOR(A/ES) optem em alterar as datas de vencimentos dispostas neste instrumento, este PRÉ-CONTRATO será rescindido automaticamente, sob pena da retenção do Sinal de Arras pela VENDEDORA.</w:t>
      </w:r>
    </w:p>
    <w:p>
      <w:pPr>
        <w:pStyle w:val="ListBullet"/>
        <w:spacing w:before="6" w:after="0" w:line="249" w:lineRule="auto"/>
      </w:pPr>
      <w:r>
        <w:rPr>
          <w:rStyle w:val="DefaultFont"/>
          <w:sz w:val="16"/>
        </w:rPr>
        <w:t xml:space="preserve">Estar ciente de que com a eficácia do presente instrumento, o(s) PROMITENTE(S) COMPRADOR(A/ES) deverão encaminhar o Contrato de Compra e Venda com firma reconhecida à VENDEDORA, </w:t>
      </w:r>
      <w:r>
        <w:rPr>
          <w:rStyle w:val="DefaultFont"/>
          <w:b/>
          <w:sz w:val="16"/>
        </w:rPr>
        <w:t>no prazo de até 10 (dez) dias a contar da liberação da minuta ao Corretor de Imóveis que está intermedian</w:t>
      </w:r>
      <w:r>
        <w:rPr>
          <w:rStyle w:val="DefaultFont"/>
          <w:b/>
          <w:sz w:val="16"/>
        </w:rPr>
        <w:t>d</w:t>
      </w:r>
      <w:r>
        <w:rPr>
          <w:rStyle w:val="DefaultFont"/>
          <w:b/>
          <w:sz w:val="16"/>
        </w:rPr>
        <w:t>o a presente negociação</w:t>
      </w:r>
      <w:r>
        <w:rPr>
          <w:rStyle w:val="DefaultFont"/>
          <w:sz w:val="16"/>
        </w:rPr>
        <w:t>. Caso não seja cumprido tal prazo, o presente instrumento poderá ser rescindido automaticamente por inadimplemento do(s) PROMITENTE(S) COMPRADOR(A/ES).</w:t>
      </w:r>
    </w:p>
    <w:p>
      <w:pPr>
        <w:pStyle w:val="ListBullet"/>
        <w:spacing w:before="6" w:after="0" w:line="249" w:lineRule="auto"/>
      </w:pPr>
      <w:r>
        <w:rPr>
          <w:rStyle w:val="DefaultFont"/>
          <w:sz w:val="16"/>
        </w:rPr>
        <w:t xml:space="preserve">Estar ciente de que os boletos referentes ao Saldo Financiado só serão liberados pela VENDEDORA, após o(s) PROMITENTE(S) COMPRADOR(A/ES) encaminharem o Contrato de Compra e Venda com firma reconhecida à sede da VENDEDORA, sem prejuízo ao disposto no item anterior. Além disso, o(s) PROMITENTE(S) COMPRADOR(A/ES) estão cientes de que a assinatura do presente instrumento não viabiliza o envio por parte da VENDEDORA dos boletos referentes ao Saldo Financiado, sendo que o presente instrumento apenas viabiliza o envio dos boletos a título de Entrada. </w:t>
      </w:r>
    </w:p>
    <w:p>
      <w:pPr>
        <w:pStyle w:val="ListBullet"/>
        <w:spacing w:before="6" w:after="0" w:line="249" w:lineRule="auto"/>
      </w:pPr>
      <w:r>
        <w:rPr>
          <w:rStyle w:val="DefaultFont"/>
          <w:sz w:val="16"/>
        </w:rPr>
        <w:t xml:space="preserve">Estar ciente de que em caso de inadimplemento de qualquer valor definido neste instrumento, o(s) PROMITENTE(S) COMPRADOR(A/ES) deverão </w:t>
      </w:r>
      <w:r>
        <w:rPr>
          <w:rStyle w:val="DefaultFont"/>
          <w:sz w:val="16"/>
        </w:rPr>
        <w:t>arcar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com: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a)correção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monetária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mensal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calculada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pelo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IPCA/IBGE;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b)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juros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moratórios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diários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0,033%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(zero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vírgula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zero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trinta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três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por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cento),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limitado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1%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(um por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cento)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mês,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sem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prejuízo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incidência dos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juros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compensatórios, incluídos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no valor de cada parcela; c) multa de 2% (dois por cento) sobre o valor da parcela em atraso; e d) honorários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advogado, na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base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10%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(dez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por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cento) sobre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o valor do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débito, 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despesas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judiciais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extrajudiciais,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bem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como,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suportando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negativação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do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seu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nome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junto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aos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órgãos</w:t>
      </w:r>
      <w:r>
        <w:rPr>
          <w:rStyle w:val="DefaultFont"/>
          <w:sz w:val="16"/>
        </w:rPr>
        <w:t xml:space="preserve"> </w:t>
      </w:r>
      <w:r>
        <w:rPr>
          <w:rStyle w:val="DefaultFont"/>
          <w:sz w:val="16"/>
        </w:rPr>
        <w:t>competentes.</w:t>
      </w:r>
    </w:p>
    <w:p>
      <w:pPr>
        <w:pStyle w:val="ListBullet"/>
        <w:spacing w:before="0" w:after="0" w:line="240" w:lineRule="auto"/>
      </w:pPr>
      <w:r>
        <w:rPr>
          <w:rStyle w:val="DefaultFont"/>
          <w:sz w:val="16"/>
        </w:rPr>
        <w:t xml:space="preserve">O(s) PROMITENTE(S) COMPRADOR(A/ES) </w:t>
      </w:r>
      <w:r>
        <w:rPr>
          <w:rStyle w:val="DefaultFont"/>
          <w:sz w:val="16"/>
        </w:rPr>
        <w:t>está(ão) ciente(s) e compreende(m) que, nos termos da LGPD de nº 13.709/2018, para a regular execução do Contrato de Compra e Venda, a VENDEDORA tratará os dados pessoais constantes na ficha cadastral e neste pré-contrato. Os dados são necessários para a execução do objeto do Contrato ou para atender a interesses legítimos da VENDEDORA, sempre que estes não se sobrepuserem aos direitos garantidos ao(s)</w:t>
      </w:r>
      <w:r>
        <w:rPr>
          <w:rStyle w:val="DefaultFont"/>
          <w:sz w:val="16"/>
        </w:rPr>
        <w:t xml:space="preserve"> PROMITENTE(S) COMPRADOR(A/ES).</w:t>
      </w:r>
    </w:p>
    <w:p>
      <w:pPr>
        <w:pStyle w:val="ListBullet"/>
        <w:spacing w:before="0" w:after="0" w:line="240" w:lineRule="auto"/>
      </w:pPr>
      <w:r>
        <w:rPr>
          <w:rStyle w:val="DefaultFont"/>
          <w:sz w:val="16"/>
        </w:rPr>
        <w:t xml:space="preserve">O(s) PROMITENTE(S) COMPRADOR(A/ES) </w:t>
      </w:r>
      <w:r>
        <w:rPr>
          <w:rStyle w:val="DefaultFont"/>
          <w:sz w:val="16"/>
        </w:rPr>
        <w:t xml:space="preserve"> desde já autorizam a VENDEDORA a compartilhar seus dados pessoais com o modelo de linguagem baseado em inteligência artificial fornecido pela Open AI que emprega medidas de segurança para proteger os dados pessoais compartilhados. O compartilhamento é exclusivamente para fins de auxílio na análise de crédito e confecção do Contrato Particular de Compra e Venda com Pacto de Alienação Fiduciária, ora objeto do presente pré-contrato.</w:t>
      </w:r>
    </w:p>
    <w:p>
      <w:pPr>
        <w:pStyle w:val="ListBullet"/>
        <w:spacing w:before="0" w:after="0" w:line="240" w:lineRule="auto"/>
      </w:pPr>
      <w:r>
        <w:rPr>
          <w:rStyle w:val="DefaultFont"/>
          <w:sz w:val="16"/>
        </w:rPr>
        <w:t xml:space="preserve">O(s) PROMITENTE(S) COMPRADOR(A/ES) </w:t>
      </w:r>
      <w:r>
        <w:rPr>
          <w:rStyle w:val="DefaultFont"/>
          <w:sz w:val="16"/>
        </w:rPr>
        <w:t xml:space="preserve"> desde já autorizam a VENDEDORA a compartilhar seus dados pessoais com o modelo de linguagem baseado em inteligência artificial fornecido pela Open AI que emprega medidas de segurança para proteger os dados pessoais compartilhados. O compartilhamento é exclusivamente para fins de auxílio na análise de crédito e confecção do Contrato Particular de Compra e Venda com Pacto de Alienação Fiduciária, ora objeto do presente pré-contrato.</w:t>
      </w:r>
    </w:p>
    <w:p>
      <w:pPr>
        <w:spacing w:line="240" w:lineRule="auto"/>
      </w:pP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  <w:t xml:space="preserve">                                  </w:t>
      </w:r>
    </w:p>
    <w:p>
      <w:pPr>
        <w:spacing w:line="249" w:lineRule="auto"/>
        <w:jc w:val="right"/>
      </w:pP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</w:r>
      <w:r>
        <w:rPr>
          <w:rStyle w:val="DefaultFont"/>
          <w:b/>
          <w:sz w:val="16"/>
        </w:rPr>
        <w:tab/>
        <w:t xml:space="preserve">                                  </w:t>
      </w:r>
      <w:r>
        <w:rPr>
          <w:rStyle w:val="DefaultFont"/>
          <w:b/>
          <w:sz w:val="16"/>
        </w:rPr>
        <w:t>______________</w:t>
      </w:r>
      <w:r>
        <w:rPr>
          <w:rStyle w:val="DefaultFont"/>
          <w:b/>
          <w:sz w:val="16"/>
        </w:rPr>
        <w:t xml:space="preserve">, _______ </w:t>
      </w:r>
      <w:r>
        <w:rPr>
          <w:rStyle w:val="DefaultFont"/>
          <w:b/>
          <w:sz w:val="16"/>
        </w:rPr>
        <w:t xml:space="preserve">de </w:t>
      </w:r>
      <w:r>
        <w:rPr>
          <w:rStyle w:val="DefaultFont"/>
          <w:b/>
          <w:sz w:val="16"/>
        </w:rPr>
        <w:t xml:space="preserve">___________ </w:t>
      </w:r>
      <w:r>
        <w:rPr>
          <w:rStyle w:val="DefaultFont"/>
          <w:b/>
          <w:sz w:val="16"/>
        </w:rPr>
        <w:t>de 202</w:t>
      </w:r>
      <w:r>
        <w:rPr>
          <w:rStyle w:val="DefaultFont"/>
          <w:b/>
          <w:sz w:val="16"/>
        </w:rPr>
        <w:t>5</w:t>
      </w:r>
      <w:r>
        <w:rPr>
          <w:rStyle w:val="DefaultFont"/>
          <w:b/>
          <w:sz w:val="16"/>
        </w:rPr>
        <w:t>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pPr>
        <w:spacing w:line="249" w:lineRule="auto"/>
        <w:jc w:val="center"/>
      </w:pPr>
      <w:r>
        <w:rPr>
          <w:rStyle w:val="DefaultFont"/>
          <w:sz w:val="16"/>
        </w:rPr>
        <w:t>PROMITENTE(S) COMPRADOR(A/ES)</w:t>
      </w:r>
    </w:p>
    <w:p>
      <w:pPr>
        <w:spacing w:line="249" w:lineRule="auto"/>
        <w:jc w:val="center"/>
      </w:pPr>
      <w:r>
        <w:rPr>
          <w:rStyle w:val="DefaultFont"/>
          <w:sz w:val="16"/>
        </w:rPr>
        <w:t>CORRETOR RESPONSÁVEL PELA INTERMEDIAÇÃO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DefaultFont">
    <w:name w:val="DefaultFont"/>
    <w:rPr>
      <w:color w:val="000000"/>
      <w:sz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